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554E8" w14:textId="77777777" w:rsidR="00A42502" w:rsidRDefault="00000000">
      <w:pPr>
        <w:pStyle w:val="Title"/>
      </w:pPr>
      <w:r>
        <w:t>Detailed Guideline: Completing Your Business Plan for EBS 405</w:t>
      </w:r>
    </w:p>
    <w:p w14:paraId="2C56FE88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To help you successfully complete the business plan project, follow these step-by-step instructions. These guidelines will assist you in understanding each section and provide key insights into what is expected for a strong business plan.</w:t>
      </w:r>
    </w:p>
    <w:p w14:paraId="206F6E5E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t>1. Executive Summary (Max 1 page)</w:t>
      </w:r>
    </w:p>
    <w:p w14:paraId="6DE9C025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The executive summary should briefly capture the essence of your business plan. Focus on these elements:</w:t>
      </w:r>
    </w:p>
    <w:p w14:paraId="3B7D4DE4" w14:textId="0720F6D1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Business concept: What does your business do?</w:t>
      </w:r>
    </w:p>
    <w:p w14:paraId="512206CF" w14:textId="6D0772EC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Products/services: What are you offering to customers?</w:t>
      </w:r>
    </w:p>
    <w:p w14:paraId="216C0B04" w14:textId="51D0C65D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Target customers: Who are your main customers? Define the demographic clearly.</w:t>
      </w:r>
    </w:p>
    <w:p w14:paraId="48EF6DCC" w14:textId="5156B6B9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Location: Where will your business operate? Is it online, physical, or both?</w:t>
      </w:r>
    </w:p>
    <w:p w14:paraId="245400AE" w14:textId="06ACC85A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Funding needs: How much capital do you need to start the business, and how will it be used?</w:t>
      </w:r>
    </w:p>
    <w:p w14:paraId="45AAD752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461342E6" w14:textId="1CC16195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Write this section last, even though it comes first in the plan.</w:t>
      </w:r>
    </w:p>
    <w:p w14:paraId="6BFA50C9" w14:textId="41C94175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Keep it concise and focused.</w:t>
      </w:r>
    </w:p>
    <w:p w14:paraId="7CFA2A0C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t>2. Company Description</w:t>
      </w:r>
    </w:p>
    <w:p w14:paraId="242C1874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In this section, clearly define your business and its purpose.</w:t>
      </w:r>
    </w:p>
    <w:p w14:paraId="4AB2EAFD" w14:textId="4C295430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 xml:space="preserve">What business are you </w:t>
      </w:r>
      <w:proofErr w:type="gramStart"/>
      <w:r w:rsidRPr="009509C5">
        <w:rPr>
          <w:sz w:val="24"/>
          <w:szCs w:val="24"/>
        </w:rPr>
        <w:t>in?:</w:t>
      </w:r>
      <w:proofErr w:type="gramEnd"/>
      <w:r w:rsidRPr="009509C5">
        <w:rPr>
          <w:sz w:val="24"/>
          <w:szCs w:val="24"/>
        </w:rPr>
        <w:t xml:space="preserve"> Describe the industry, your business model, and core operations.</w:t>
      </w:r>
    </w:p>
    <w:p w14:paraId="4CEDC560" w14:textId="688F8ED3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Products/services: Explain what you will offer.</w:t>
      </w:r>
    </w:p>
    <w:p w14:paraId="58B9C911" w14:textId="6667293D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Founding team: Introduce the founders, highlighting relevant experience and expertise.</w:t>
      </w:r>
    </w:p>
    <w:p w14:paraId="6A637F2B" w14:textId="1EA5FB47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Mission, vision, and values: Write your business’s mission statement (what you aim to achieve), vision (your long-term goals), and core values (principles guiding decision-making).</w:t>
      </w:r>
    </w:p>
    <w:p w14:paraId="06128757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0FDECB9B" w14:textId="7DB6AB16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Be specific about the value your business brings to the market.</w:t>
      </w:r>
    </w:p>
    <w:p w14:paraId="7135B938" w14:textId="63CE6DE4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Explain why you and your founding team are equipped to run this business.</w:t>
      </w:r>
    </w:p>
    <w:p w14:paraId="350F9739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lastRenderedPageBreak/>
        <w:t>3. Products/Services</w:t>
      </w:r>
    </w:p>
    <w:p w14:paraId="3229458B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In this section, give more detail about what your business will sell.</w:t>
      </w:r>
    </w:p>
    <w:p w14:paraId="745DA52F" w14:textId="0CA1E1CC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Product/service description: What are the features and benefits of your product or service?</w:t>
      </w:r>
    </w:p>
    <w:p w14:paraId="4796E50C" w14:textId="396008BB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Unique value proposition: Why will customers choose your product over others in the market?</w:t>
      </w:r>
    </w:p>
    <w:p w14:paraId="02DDE9A3" w14:textId="343BBB8F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Status of development: If you’re still developing the product, explain the current stage (e.g., prototypes, beta testing).</w:t>
      </w:r>
    </w:p>
    <w:p w14:paraId="1658B163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6399EC05" w14:textId="1F240625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Focus on the needs of your target market and how your product solves their problems.</w:t>
      </w:r>
    </w:p>
    <w:p w14:paraId="2300707B" w14:textId="440C820C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Include any relevant diagrams, photos, or technical descriptions to enhance understanding.</w:t>
      </w:r>
    </w:p>
    <w:p w14:paraId="62E7F167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t>4. Market Analysis</w:t>
      </w:r>
    </w:p>
    <w:p w14:paraId="7724EAA2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Research is essential for this section.</w:t>
      </w:r>
    </w:p>
    <w:p w14:paraId="5E4A5078" w14:textId="7F746D2F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Market size and growth: Use real data to estimate the size of your market and its potential for growth.</w:t>
      </w:r>
    </w:p>
    <w:p w14:paraId="63FE031A" w14:textId="308DB32F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Competitive landscape: Identify your competitors. Who are they, and what are their strengths and weaknesses?</w:t>
      </w:r>
    </w:p>
    <w:p w14:paraId="22C9F1C9" w14:textId="471FD655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Target customer profiles: Create a clear profile of your ideal customers (e.g., age, income level, lifestyle).</w:t>
      </w:r>
    </w:p>
    <w:p w14:paraId="384D70BB" w14:textId="2B6E66ED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Marketing and sales strategy: Explain how you will reach your customers. Will you use social media, direct sales, partnerships, or other methods?</w:t>
      </w:r>
    </w:p>
    <w:p w14:paraId="0DEA7F11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78196D70" w14:textId="1FA70937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Use statistics from credible sources (market reports, government data).</w:t>
      </w:r>
    </w:p>
    <w:p w14:paraId="02885FB9" w14:textId="661947B1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Consider including a SWOT analysis (Strengths, Weaknesses, Opportunities, Threats) for a comprehensive view of the competitive landscape.</w:t>
      </w:r>
    </w:p>
    <w:p w14:paraId="44CCDD66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t>5. Operations Plan</w:t>
      </w:r>
    </w:p>
    <w:p w14:paraId="02567DCF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This section describes how you will produce and deliver your product or service.</w:t>
      </w:r>
    </w:p>
    <w:p w14:paraId="4B2519F5" w14:textId="41D92547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Supply chain: Outline where you will source raw materials or services.</w:t>
      </w:r>
    </w:p>
    <w:p w14:paraId="6961A8D7" w14:textId="4277E1AB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Production requirements: Discuss production methods, capacity, and any tools or machinery needed.</w:t>
      </w:r>
    </w:p>
    <w:p w14:paraId="629732F8" w14:textId="0C1944E6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lastRenderedPageBreak/>
        <w:t>Location, facilities, and equipment: Provide details about your physical or online presence.</w:t>
      </w:r>
    </w:p>
    <w:p w14:paraId="5D8B3F64" w14:textId="4074F4FC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Regulatory issues: Highlight any laws or regulations relevant to your business (e.g., permits, licenses).</w:t>
      </w:r>
    </w:p>
    <w:p w14:paraId="420BBD5D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576C710D" w14:textId="4CDD0A8B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Be clear about the steps required to bring your product to market.</w:t>
      </w:r>
    </w:p>
    <w:p w14:paraId="7639D882" w14:textId="56EA4DDD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If you’re not sure about legal or regulatory aspects, research local requirements.</w:t>
      </w:r>
    </w:p>
    <w:p w14:paraId="2433FCCC" w14:textId="77777777" w:rsidR="00A42502" w:rsidRPr="009509C5" w:rsidRDefault="00000000">
      <w:pPr>
        <w:pStyle w:val="Heading2"/>
        <w:rPr>
          <w:sz w:val="28"/>
          <w:szCs w:val="28"/>
        </w:rPr>
      </w:pPr>
      <w:r w:rsidRPr="009509C5">
        <w:rPr>
          <w:sz w:val="28"/>
          <w:szCs w:val="28"/>
        </w:rPr>
        <w:t>6. Management Team</w:t>
      </w:r>
    </w:p>
    <w:p w14:paraId="7975E477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Investors and stakeholders want to know about the people running the business.</w:t>
      </w:r>
    </w:p>
    <w:p w14:paraId="3ACA9893" w14:textId="2F35CE58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Team members: List key team members and their roles.</w:t>
      </w:r>
    </w:p>
    <w:p w14:paraId="094C163F" w14:textId="3E39D492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Experience and qualifications: Highlight the expertise that each team member brings to the business.</w:t>
      </w:r>
    </w:p>
    <w:p w14:paraId="46FE365E" w14:textId="4B9CAD45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Advisors: If you have any mentors, consultants, or industry experts advising your business, mention them here.</w:t>
      </w:r>
    </w:p>
    <w:p w14:paraId="217898EE" w14:textId="77777777" w:rsidR="00A42502" w:rsidRPr="009509C5" w:rsidRDefault="00000000">
      <w:pPr>
        <w:rPr>
          <w:sz w:val="24"/>
          <w:szCs w:val="24"/>
        </w:rPr>
      </w:pPr>
      <w:r w:rsidRPr="009509C5">
        <w:rPr>
          <w:sz w:val="24"/>
          <w:szCs w:val="24"/>
        </w:rPr>
        <w:t>Tips:</w:t>
      </w:r>
    </w:p>
    <w:p w14:paraId="2A8FA1B4" w14:textId="59B19FD1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Include brief bios of the team, emphasizing relevant skills and accomplishments.</w:t>
      </w:r>
    </w:p>
    <w:p w14:paraId="633B358E" w14:textId="0E4CF9DC" w:rsidR="00A42502" w:rsidRPr="009509C5" w:rsidRDefault="00000000" w:rsidP="009D47D8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509C5">
        <w:rPr>
          <w:sz w:val="24"/>
          <w:szCs w:val="24"/>
        </w:rPr>
        <w:t>Explain how your team’s experience is aligned with the business goals.</w:t>
      </w:r>
    </w:p>
    <w:sectPr w:rsidR="00A42502" w:rsidRPr="009509C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3AA36" w14:textId="77777777" w:rsidR="003C7913" w:rsidRDefault="003C7913" w:rsidP="009509C5">
      <w:pPr>
        <w:spacing w:after="0" w:line="240" w:lineRule="auto"/>
      </w:pPr>
      <w:r>
        <w:separator/>
      </w:r>
    </w:p>
  </w:endnote>
  <w:endnote w:type="continuationSeparator" w:id="0">
    <w:p w14:paraId="79D42914" w14:textId="77777777" w:rsidR="003C7913" w:rsidRDefault="003C7913" w:rsidP="009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C1084" w14:textId="70B6EDBB" w:rsidR="00AA0EBB" w:rsidRDefault="00AA0EBB">
    <w:pPr>
      <w:pStyle w:val="Footer"/>
    </w:pPr>
    <w:r>
      <w:t>Group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20FBE" w14:textId="77777777" w:rsidR="003C7913" w:rsidRDefault="003C7913" w:rsidP="009509C5">
      <w:pPr>
        <w:spacing w:after="0" w:line="240" w:lineRule="auto"/>
      </w:pPr>
      <w:r>
        <w:separator/>
      </w:r>
    </w:p>
  </w:footnote>
  <w:footnote w:type="continuationSeparator" w:id="0">
    <w:p w14:paraId="0E4B8F72" w14:textId="77777777" w:rsidR="003C7913" w:rsidRDefault="003C7913" w:rsidP="0095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E63E" w14:textId="239096BC" w:rsidR="009509C5" w:rsidRDefault="009509C5">
    <w:pPr>
      <w:pStyle w:val="Header"/>
    </w:pPr>
    <w:r>
      <w:t>EBS 405, Fundamentals of Business Administration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020D7"/>
    <w:multiLevelType w:val="hybridMultilevel"/>
    <w:tmpl w:val="2752E946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5A4E57"/>
    <w:multiLevelType w:val="hybridMultilevel"/>
    <w:tmpl w:val="6BA65626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794B1F"/>
    <w:multiLevelType w:val="hybridMultilevel"/>
    <w:tmpl w:val="402672E6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3028"/>
    <w:multiLevelType w:val="hybridMultilevel"/>
    <w:tmpl w:val="4568F6C2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A4A0C"/>
    <w:multiLevelType w:val="hybridMultilevel"/>
    <w:tmpl w:val="091831D8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B0AAD"/>
    <w:multiLevelType w:val="hybridMultilevel"/>
    <w:tmpl w:val="9C9EDB42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47024"/>
    <w:multiLevelType w:val="hybridMultilevel"/>
    <w:tmpl w:val="B3D0D2F2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64484"/>
    <w:multiLevelType w:val="hybridMultilevel"/>
    <w:tmpl w:val="F8CA1F7A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A0A24"/>
    <w:multiLevelType w:val="hybridMultilevel"/>
    <w:tmpl w:val="8364147C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5CD6"/>
    <w:multiLevelType w:val="hybridMultilevel"/>
    <w:tmpl w:val="6C125880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972F1"/>
    <w:multiLevelType w:val="hybridMultilevel"/>
    <w:tmpl w:val="B0FAF352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47C2C"/>
    <w:multiLevelType w:val="hybridMultilevel"/>
    <w:tmpl w:val="041AC096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A6BFA"/>
    <w:multiLevelType w:val="hybridMultilevel"/>
    <w:tmpl w:val="46549B06"/>
    <w:lvl w:ilvl="0" w:tplc="1004C2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18362">
    <w:abstractNumId w:val="8"/>
  </w:num>
  <w:num w:numId="2" w16cid:durableId="627664937">
    <w:abstractNumId w:val="6"/>
  </w:num>
  <w:num w:numId="3" w16cid:durableId="422650666">
    <w:abstractNumId w:val="5"/>
  </w:num>
  <w:num w:numId="4" w16cid:durableId="964389102">
    <w:abstractNumId w:val="4"/>
  </w:num>
  <w:num w:numId="5" w16cid:durableId="211969975">
    <w:abstractNumId w:val="7"/>
  </w:num>
  <w:num w:numId="6" w16cid:durableId="1394699653">
    <w:abstractNumId w:val="3"/>
  </w:num>
  <w:num w:numId="7" w16cid:durableId="181286462">
    <w:abstractNumId w:val="2"/>
  </w:num>
  <w:num w:numId="8" w16cid:durableId="1026711806">
    <w:abstractNumId w:val="1"/>
  </w:num>
  <w:num w:numId="9" w16cid:durableId="2103838884">
    <w:abstractNumId w:val="0"/>
  </w:num>
  <w:num w:numId="10" w16cid:durableId="376664629">
    <w:abstractNumId w:val="14"/>
  </w:num>
  <w:num w:numId="11" w16cid:durableId="43525605">
    <w:abstractNumId w:val="16"/>
  </w:num>
  <w:num w:numId="12" w16cid:durableId="512494974">
    <w:abstractNumId w:val="19"/>
  </w:num>
  <w:num w:numId="13" w16cid:durableId="777525929">
    <w:abstractNumId w:val="10"/>
  </w:num>
  <w:num w:numId="14" w16cid:durableId="1407924207">
    <w:abstractNumId w:val="21"/>
  </w:num>
  <w:num w:numId="15" w16cid:durableId="1046291683">
    <w:abstractNumId w:val="17"/>
  </w:num>
  <w:num w:numId="16" w16cid:durableId="1439983276">
    <w:abstractNumId w:val="13"/>
  </w:num>
  <w:num w:numId="17" w16cid:durableId="1970436345">
    <w:abstractNumId w:val="15"/>
  </w:num>
  <w:num w:numId="18" w16cid:durableId="1589271605">
    <w:abstractNumId w:val="12"/>
  </w:num>
  <w:num w:numId="19" w16cid:durableId="265968072">
    <w:abstractNumId w:val="11"/>
  </w:num>
  <w:num w:numId="20" w16cid:durableId="1021200541">
    <w:abstractNumId w:val="20"/>
  </w:num>
  <w:num w:numId="21" w16cid:durableId="1559970129">
    <w:abstractNumId w:val="9"/>
  </w:num>
  <w:num w:numId="22" w16cid:durableId="13359609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913"/>
    <w:rsid w:val="009509C5"/>
    <w:rsid w:val="009D47D8"/>
    <w:rsid w:val="00A42502"/>
    <w:rsid w:val="00AA0EBB"/>
    <w:rsid w:val="00AA1D8D"/>
    <w:rsid w:val="00B47730"/>
    <w:rsid w:val="00CB0664"/>
    <w:rsid w:val="00F56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55CA4"/>
  <w14:defaultImageDpi w14:val="300"/>
  <w15:docId w15:val="{0F20E7B2-A4F9-4494-BAE2-47EDE945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Tô Mỳ Phạm</cp:lastModifiedBy>
  <cp:revision>4</cp:revision>
  <dcterms:created xsi:type="dcterms:W3CDTF">2013-12-23T23:15:00Z</dcterms:created>
  <dcterms:modified xsi:type="dcterms:W3CDTF">2024-10-17T16:28:00Z</dcterms:modified>
  <cp:category/>
</cp:coreProperties>
</file>