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96FE7" w14:textId="77777777" w:rsidR="00B510EB" w:rsidRDefault="00000000">
      <w:pPr>
        <w:pStyle w:val="Title"/>
      </w:pPr>
      <w:r>
        <w:t>Business Plan Template for a Start-Up Business</w:t>
      </w:r>
    </w:p>
    <w:p w14:paraId="61D6AA29" w14:textId="77777777" w:rsidR="00B510EB" w:rsidRPr="00DC56AD" w:rsidRDefault="00000000">
      <w:pPr>
        <w:pStyle w:val="Heading2"/>
        <w:rPr>
          <w:sz w:val="28"/>
          <w:szCs w:val="28"/>
        </w:rPr>
      </w:pPr>
      <w:r w:rsidRPr="00DC56AD">
        <w:rPr>
          <w:sz w:val="28"/>
          <w:szCs w:val="28"/>
        </w:rPr>
        <w:t>1. Executive Summary (Max 1 page)</w:t>
      </w:r>
    </w:p>
    <w:p w14:paraId="034ADE69" w14:textId="77777777" w:rsidR="00B510EB" w:rsidRPr="00DC56AD" w:rsidRDefault="00000000">
      <w:pPr>
        <w:rPr>
          <w:sz w:val="24"/>
          <w:szCs w:val="24"/>
        </w:rPr>
      </w:pPr>
      <w:r w:rsidRPr="00DC56AD">
        <w:rPr>
          <w:sz w:val="24"/>
          <w:szCs w:val="24"/>
        </w:rPr>
        <w:t>Provide a brief overview of your business, touching on the following key points:</w:t>
      </w:r>
    </w:p>
    <w:p w14:paraId="6A430AC1" w14:textId="58D4511B" w:rsidR="00B510EB" w:rsidRPr="00DC56AD" w:rsidRDefault="00000000" w:rsidP="00DB5F6D">
      <w:pPr>
        <w:pStyle w:val="ListBullet"/>
        <w:numPr>
          <w:ilvl w:val="0"/>
          <w:numId w:val="11"/>
        </w:numPr>
        <w:rPr>
          <w:sz w:val="24"/>
          <w:szCs w:val="24"/>
        </w:rPr>
      </w:pPr>
      <w:r w:rsidRPr="00DC56AD">
        <w:rPr>
          <w:sz w:val="24"/>
          <w:szCs w:val="24"/>
        </w:rPr>
        <w:t>Business name and concept</w:t>
      </w:r>
    </w:p>
    <w:p w14:paraId="29007931" w14:textId="1871468F" w:rsidR="00B510EB" w:rsidRPr="00DC56AD" w:rsidRDefault="00000000" w:rsidP="00DB5F6D">
      <w:pPr>
        <w:pStyle w:val="ListBullet"/>
        <w:numPr>
          <w:ilvl w:val="0"/>
          <w:numId w:val="11"/>
        </w:numPr>
        <w:rPr>
          <w:sz w:val="24"/>
          <w:szCs w:val="24"/>
        </w:rPr>
      </w:pPr>
      <w:r w:rsidRPr="00DC56AD">
        <w:rPr>
          <w:sz w:val="24"/>
          <w:szCs w:val="24"/>
        </w:rPr>
        <w:t>Products/services offered</w:t>
      </w:r>
    </w:p>
    <w:p w14:paraId="12360693" w14:textId="4CAC9472" w:rsidR="00B510EB" w:rsidRPr="00DC56AD" w:rsidRDefault="00000000" w:rsidP="00DB5F6D">
      <w:pPr>
        <w:pStyle w:val="ListBullet"/>
        <w:numPr>
          <w:ilvl w:val="0"/>
          <w:numId w:val="11"/>
        </w:numPr>
        <w:rPr>
          <w:sz w:val="24"/>
          <w:szCs w:val="24"/>
        </w:rPr>
      </w:pPr>
      <w:r w:rsidRPr="00DC56AD">
        <w:rPr>
          <w:sz w:val="24"/>
          <w:szCs w:val="24"/>
        </w:rPr>
        <w:t>Target market (customer demographics)</w:t>
      </w:r>
    </w:p>
    <w:p w14:paraId="3DA6EA9A" w14:textId="13C7B19C" w:rsidR="00B510EB" w:rsidRPr="00DC56AD" w:rsidRDefault="00000000" w:rsidP="00DB5F6D">
      <w:pPr>
        <w:pStyle w:val="ListBullet"/>
        <w:numPr>
          <w:ilvl w:val="0"/>
          <w:numId w:val="11"/>
        </w:numPr>
        <w:rPr>
          <w:sz w:val="24"/>
          <w:szCs w:val="24"/>
        </w:rPr>
      </w:pPr>
      <w:r w:rsidRPr="00DC56AD">
        <w:rPr>
          <w:sz w:val="24"/>
          <w:szCs w:val="24"/>
        </w:rPr>
        <w:t>Business location (online, physical, or both)</w:t>
      </w:r>
    </w:p>
    <w:p w14:paraId="4782EE6F" w14:textId="6EF55921" w:rsidR="00B510EB" w:rsidRPr="00DC56AD" w:rsidRDefault="00000000" w:rsidP="00DB5F6D">
      <w:pPr>
        <w:pStyle w:val="ListBullet"/>
        <w:numPr>
          <w:ilvl w:val="0"/>
          <w:numId w:val="11"/>
        </w:numPr>
        <w:rPr>
          <w:sz w:val="24"/>
          <w:szCs w:val="24"/>
        </w:rPr>
      </w:pPr>
      <w:r w:rsidRPr="00DC56AD">
        <w:rPr>
          <w:sz w:val="24"/>
          <w:szCs w:val="24"/>
        </w:rPr>
        <w:t>Amount of funding required</w:t>
      </w:r>
    </w:p>
    <w:p w14:paraId="05020606" w14:textId="55692E50" w:rsidR="00B510EB" w:rsidRPr="00DC56AD" w:rsidRDefault="00000000" w:rsidP="00DB5F6D">
      <w:pPr>
        <w:pStyle w:val="ListBullet"/>
        <w:numPr>
          <w:ilvl w:val="0"/>
          <w:numId w:val="11"/>
        </w:numPr>
        <w:rPr>
          <w:sz w:val="24"/>
          <w:szCs w:val="24"/>
        </w:rPr>
      </w:pPr>
      <w:r w:rsidRPr="00DC56AD">
        <w:rPr>
          <w:sz w:val="24"/>
          <w:szCs w:val="24"/>
        </w:rPr>
        <w:t>Business goals and timeline</w:t>
      </w:r>
    </w:p>
    <w:p w14:paraId="39ADC4A9" w14:textId="77777777" w:rsidR="00B510EB" w:rsidRPr="00DC56AD" w:rsidRDefault="00000000">
      <w:pPr>
        <w:pStyle w:val="Heading2"/>
        <w:rPr>
          <w:sz w:val="28"/>
          <w:szCs w:val="28"/>
        </w:rPr>
      </w:pPr>
      <w:r w:rsidRPr="00DC56AD">
        <w:rPr>
          <w:sz w:val="28"/>
          <w:szCs w:val="28"/>
        </w:rPr>
        <w:t>2. Company Description</w:t>
      </w:r>
    </w:p>
    <w:p w14:paraId="5A5E4EE0" w14:textId="77777777" w:rsidR="00B510EB" w:rsidRPr="00DC56AD" w:rsidRDefault="00000000">
      <w:pPr>
        <w:rPr>
          <w:sz w:val="24"/>
          <w:szCs w:val="24"/>
        </w:rPr>
      </w:pPr>
      <w:r w:rsidRPr="00DC56AD">
        <w:rPr>
          <w:sz w:val="24"/>
          <w:szCs w:val="24"/>
        </w:rPr>
        <w:t>Give a detailed description of your start-up and its core objectives.</w:t>
      </w:r>
    </w:p>
    <w:p w14:paraId="6F04CC27" w14:textId="036BF85F" w:rsidR="00B510EB" w:rsidRPr="00DC56AD" w:rsidRDefault="00000000" w:rsidP="00DB5F6D">
      <w:pPr>
        <w:pStyle w:val="ListBullet"/>
        <w:numPr>
          <w:ilvl w:val="0"/>
          <w:numId w:val="11"/>
        </w:numPr>
        <w:rPr>
          <w:sz w:val="24"/>
          <w:szCs w:val="24"/>
        </w:rPr>
      </w:pPr>
      <w:r w:rsidRPr="00DC56AD">
        <w:rPr>
          <w:sz w:val="24"/>
          <w:szCs w:val="24"/>
        </w:rPr>
        <w:t>Business Overview: Describe your business model and the industry in which you operate.</w:t>
      </w:r>
    </w:p>
    <w:p w14:paraId="2618D9C6" w14:textId="6023F6E7" w:rsidR="00B510EB" w:rsidRPr="00DC56AD" w:rsidRDefault="00000000" w:rsidP="00DB5F6D">
      <w:pPr>
        <w:pStyle w:val="ListBullet"/>
        <w:numPr>
          <w:ilvl w:val="0"/>
          <w:numId w:val="11"/>
        </w:numPr>
        <w:rPr>
          <w:sz w:val="24"/>
          <w:szCs w:val="24"/>
        </w:rPr>
      </w:pPr>
      <w:r w:rsidRPr="00DC56AD">
        <w:rPr>
          <w:sz w:val="24"/>
          <w:szCs w:val="24"/>
        </w:rPr>
        <w:t>Mission, Vision, and Values: What does your company aim to achieve in the long run, and what values will guide its operations?</w:t>
      </w:r>
    </w:p>
    <w:p w14:paraId="22674019" w14:textId="5EC3E411" w:rsidR="00B510EB" w:rsidRPr="00DC56AD" w:rsidRDefault="00000000" w:rsidP="00DB5F6D">
      <w:pPr>
        <w:pStyle w:val="ListBullet"/>
        <w:numPr>
          <w:ilvl w:val="0"/>
          <w:numId w:val="11"/>
        </w:numPr>
        <w:rPr>
          <w:sz w:val="24"/>
          <w:szCs w:val="24"/>
        </w:rPr>
      </w:pPr>
      <w:r w:rsidRPr="00DC56AD">
        <w:rPr>
          <w:sz w:val="24"/>
          <w:szCs w:val="24"/>
        </w:rPr>
        <w:t>Founding Team: Introduce the founders, highlighting their backgrounds, skills, and experience relevant to the business.</w:t>
      </w:r>
    </w:p>
    <w:p w14:paraId="6E12B747" w14:textId="77777777" w:rsidR="00B510EB" w:rsidRPr="00DC56AD" w:rsidRDefault="00000000">
      <w:pPr>
        <w:pStyle w:val="Heading2"/>
        <w:rPr>
          <w:sz w:val="28"/>
          <w:szCs w:val="28"/>
        </w:rPr>
      </w:pPr>
      <w:r w:rsidRPr="00DC56AD">
        <w:rPr>
          <w:sz w:val="28"/>
          <w:szCs w:val="28"/>
        </w:rPr>
        <w:t>3. Products/Services</w:t>
      </w:r>
    </w:p>
    <w:p w14:paraId="5F0E0179" w14:textId="77777777" w:rsidR="00B510EB" w:rsidRPr="00DC56AD" w:rsidRDefault="00000000">
      <w:pPr>
        <w:rPr>
          <w:sz w:val="24"/>
          <w:szCs w:val="24"/>
        </w:rPr>
      </w:pPr>
      <w:r w:rsidRPr="00DC56AD">
        <w:rPr>
          <w:sz w:val="24"/>
          <w:szCs w:val="24"/>
        </w:rPr>
        <w:t>Provide details about what your business will offer to customers.</w:t>
      </w:r>
    </w:p>
    <w:p w14:paraId="375B6157" w14:textId="73FA35BE" w:rsidR="00B510EB" w:rsidRPr="00DC56AD" w:rsidRDefault="00000000" w:rsidP="00DB5F6D">
      <w:pPr>
        <w:pStyle w:val="ListBullet"/>
        <w:numPr>
          <w:ilvl w:val="0"/>
          <w:numId w:val="11"/>
        </w:numPr>
        <w:rPr>
          <w:sz w:val="24"/>
          <w:szCs w:val="24"/>
        </w:rPr>
      </w:pPr>
      <w:r w:rsidRPr="00DC56AD">
        <w:rPr>
          <w:sz w:val="24"/>
          <w:szCs w:val="24"/>
        </w:rPr>
        <w:t>Product/Service Description: Describe the features and benefits of your product or service.</w:t>
      </w:r>
    </w:p>
    <w:p w14:paraId="47B20D0A" w14:textId="60ECC23E" w:rsidR="00B510EB" w:rsidRPr="00DC56AD" w:rsidRDefault="00000000" w:rsidP="00DB5F6D">
      <w:pPr>
        <w:pStyle w:val="ListBullet"/>
        <w:numPr>
          <w:ilvl w:val="0"/>
          <w:numId w:val="11"/>
        </w:numPr>
        <w:rPr>
          <w:sz w:val="24"/>
          <w:szCs w:val="24"/>
        </w:rPr>
      </w:pPr>
      <w:r w:rsidRPr="00DC56AD">
        <w:rPr>
          <w:sz w:val="24"/>
          <w:szCs w:val="24"/>
        </w:rPr>
        <w:t>Unique Value Proposition: Explain what sets your product apart from competitors and why customers will choose you.</w:t>
      </w:r>
    </w:p>
    <w:p w14:paraId="14AB0896" w14:textId="75E4A70D" w:rsidR="00B510EB" w:rsidRPr="00DC56AD" w:rsidRDefault="00000000" w:rsidP="00DB5F6D">
      <w:pPr>
        <w:pStyle w:val="ListBullet"/>
        <w:numPr>
          <w:ilvl w:val="0"/>
          <w:numId w:val="11"/>
        </w:numPr>
        <w:rPr>
          <w:sz w:val="24"/>
          <w:szCs w:val="24"/>
        </w:rPr>
      </w:pPr>
      <w:r w:rsidRPr="00DC56AD">
        <w:rPr>
          <w:sz w:val="24"/>
          <w:szCs w:val="24"/>
        </w:rPr>
        <w:t>Development Stage: If applicable, discuss the current development status (prototypes, beta testing, etc.).</w:t>
      </w:r>
    </w:p>
    <w:p w14:paraId="00750EB4" w14:textId="77777777" w:rsidR="00B510EB" w:rsidRPr="00DC56AD" w:rsidRDefault="00000000">
      <w:pPr>
        <w:pStyle w:val="Heading2"/>
        <w:rPr>
          <w:sz w:val="28"/>
          <w:szCs w:val="28"/>
        </w:rPr>
      </w:pPr>
      <w:r w:rsidRPr="00DC56AD">
        <w:rPr>
          <w:sz w:val="28"/>
          <w:szCs w:val="28"/>
        </w:rPr>
        <w:t>4. Market Analysis</w:t>
      </w:r>
    </w:p>
    <w:p w14:paraId="25C1C950" w14:textId="77777777" w:rsidR="00B510EB" w:rsidRPr="00DC56AD" w:rsidRDefault="00000000">
      <w:pPr>
        <w:rPr>
          <w:sz w:val="24"/>
          <w:szCs w:val="24"/>
        </w:rPr>
      </w:pPr>
      <w:r w:rsidRPr="00DC56AD">
        <w:rPr>
          <w:sz w:val="24"/>
          <w:szCs w:val="24"/>
        </w:rPr>
        <w:t>Conduct an in-depth analysis of your market.</w:t>
      </w:r>
    </w:p>
    <w:p w14:paraId="1654C534" w14:textId="05C7288B" w:rsidR="00B510EB" w:rsidRPr="00DC56AD" w:rsidRDefault="00000000" w:rsidP="00DB5F6D">
      <w:pPr>
        <w:pStyle w:val="ListBullet"/>
        <w:numPr>
          <w:ilvl w:val="0"/>
          <w:numId w:val="11"/>
        </w:numPr>
        <w:rPr>
          <w:sz w:val="24"/>
          <w:szCs w:val="24"/>
        </w:rPr>
      </w:pPr>
      <w:r w:rsidRPr="00DC56AD">
        <w:rPr>
          <w:sz w:val="24"/>
          <w:szCs w:val="24"/>
        </w:rPr>
        <w:t>Market Size and Growth Potential: Estimate the size of your target market and its potential for growth.</w:t>
      </w:r>
    </w:p>
    <w:p w14:paraId="4D1E1147" w14:textId="446B1884" w:rsidR="00B510EB" w:rsidRPr="00DC56AD" w:rsidRDefault="00000000" w:rsidP="00DB5F6D">
      <w:pPr>
        <w:pStyle w:val="ListBullet"/>
        <w:numPr>
          <w:ilvl w:val="0"/>
          <w:numId w:val="11"/>
        </w:numPr>
        <w:rPr>
          <w:sz w:val="24"/>
          <w:szCs w:val="24"/>
        </w:rPr>
      </w:pPr>
      <w:r w:rsidRPr="00DC56AD">
        <w:rPr>
          <w:sz w:val="24"/>
          <w:szCs w:val="24"/>
        </w:rPr>
        <w:lastRenderedPageBreak/>
        <w:t>Target Customers: Define the demographics, characteristics, and buying behavior of your ideal customers.</w:t>
      </w:r>
    </w:p>
    <w:p w14:paraId="1589A786" w14:textId="5B984662" w:rsidR="00B510EB" w:rsidRPr="00DC56AD" w:rsidRDefault="00000000" w:rsidP="00DB5F6D">
      <w:pPr>
        <w:pStyle w:val="ListBullet"/>
        <w:numPr>
          <w:ilvl w:val="0"/>
          <w:numId w:val="11"/>
        </w:numPr>
        <w:rPr>
          <w:sz w:val="24"/>
          <w:szCs w:val="24"/>
        </w:rPr>
      </w:pPr>
      <w:r w:rsidRPr="00DC56AD">
        <w:rPr>
          <w:sz w:val="24"/>
          <w:szCs w:val="24"/>
        </w:rPr>
        <w:t>Competitive Landscape: Identify your main competitors and their strengths and weaknesses.</w:t>
      </w:r>
    </w:p>
    <w:p w14:paraId="5CEC8FDA" w14:textId="7BD113E9" w:rsidR="00B510EB" w:rsidRPr="00DC56AD" w:rsidRDefault="00000000" w:rsidP="00DB5F6D">
      <w:pPr>
        <w:pStyle w:val="ListBullet"/>
        <w:numPr>
          <w:ilvl w:val="0"/>
          <w:numId w:val="11"/>
        </w:numPr>
        <w:rPr>
          <w:sz w:val="24"/>
          <w:szCs w:val="24"/>
        </w:rPr>
      </w:pPr>
      <w:r w:rsidRPr="00DC56AD">
        <w:rPr>
          <w:sz w:val="24"/>
          <w:szCs w:val="24"/>
        </w:rPr>
        <w:t>Marketing Strategy: Outline your strategy for reaching customers (social media, advertising, partnerships, etc.).</w:t>
      </w:r>
    </w:p>
    <w:p w14:paraId="7A5785AB" w14:textId="77777777" w:rsidR="00B510EB" w:rsidRPr="00DC56AD" w:rsidRDefault="00000000">
      <w:pPr>
        <w:pStyle w:val="Heading2"/>
        <w:rPr>
          <w:sz w:val="28"/>
          <w:szCs w:val="28"/>
        </w:rPr>
      </w:pPr>
      <w:r w:rsidRPr="00DC56AD">
        <w:rPr>
          <w:sz w:val="28"/>
          <w:szCs w:val="28"/>
        </w:rPr>
        <w:t>5. Operations Plan</w:t>
      </w:r>
    </w:p>
    <w:p w14:paraId="0AAFEB68" w14:textId="77777777" w:rsidR="00B510EB" w:rsidRPr="00DC56AD" w:rsidRDefault="00000000">
      <w:pPr>
        <w:rPr>
          <w:sz w:val="24"/>
          <w:szCs w:val="24"/>
        </w:rPr>
      </w:pPr>
      <w:r w:rsidRPr="00DC56AD">
        <w:rPr>
          <w:sz w:val="24"/>
          <w:szCs w:val="24"/>
        </w:rPr>
        <w:t>Explain how your business will operate day-to-day.</w:t>
      </w:r>
    </w:p>
    <w:p w14:paraId="19E6B90B" w14:textId="1C5185D1" w:rsidR="00B510EB" w:rsidRPr="00DC56AD" w:rsidRDefault="00000000" w:rsidP="00DB5F6D">
      <w:pPr>
        <w:pStyle w:val="ListBullet"/>
        <w:numPr>
          <w:ilvl w:val="0"/>
          <w:numId w:val="11"/>
        </w:numPr>
        <w:rPr>
          <w:sz w:val="24"/>
          <w:szCs w:val="24"/>
        </w:rPr>
      </w:pPr>
      <w:r w:rsidRPr="00DC56AD">
        <w:rPr>
          <w:sz w:val="24"/>
          <w:szCs w:val="24"/>
        </w:rPr>
        <w:t>Supply Chain: Describe how you will source materials and manage suppliers.</w:t>
      </w:r>
    </w:p>
    <w:p w14:paraId="4355A0AE" w14:textId="7E8768FB" w:rsidR="00B510EB" w:rsidRPr="00DC56AD" w:rsidRDefault="00000000" w:rsidP="00DB5F6D">
      <w:pPr>
        <w:pStyle w:val="ListBullet"/>
        <w:numPr>
          <w:ilvl w:val="0"/>
          <w:numId w:val="11"/>
        </w:numPr>
        <w:rPr>
          <w:sz w:val="24"/>
          <w:szCs w:val="24"/>
        </w:rPr>
      </w:pPr>
      <w:r w:rsidRPr="00DC56AD">
        <w:rPr>
          <w:sz w:val="24"/>
          <w:szCs w:val="24"/>
        </w:rPr>
        <w:t>Production: Detail production processes, capacity, and any tools or machinery required.</w:t>
      </w:r>
    </w:p>
    <w:p w14:paraId="47020A34" w14:textId="2BD35F05" w:rsidR="00B510EB" w:rsidRPr="00DC56AD" w:rsidRDefault="00000000" w:rsidP="00DB5F6D">
      <w:pPr>
        <w:pStyle w:val="ListBullet"/>
        <w:numPr>
          <w:ilvl w:val="0"/>
          <w:numId w:val="11"/>
        </w:numPr>
        <w:rPr>
          <w:sz w:val="24"/>
          <w:szCs w:val="24"/>
        </w:rPr>
      </w:pPr>
      <w:r w:rsidRPr="00DC56AD">
        <w:rPr>
          <w:sz w:val="24"/>
          <w:szCs w:val="24"/>
        </w:rPr>
        <w:t>Facilities and Location: Where will your business operate? Will you need specific equipment or a physical location?</w:t>
      </w:r>
    </w:p>
    <w:p w14:paraId="344E424F" w14:textId="66F103C7" w:rsidR="00B510EB" w:rsidRPr="00DC56AD" w:rsidRDefault="00000000" w:rsidP="00DB5F6D">
      <w:pPr>
        <w:pStyle w:val="ListBullet"/>
        <w:numPr>
          <w:ilvl w:val="0"/>
          <w:numId w:val="11"/>
        </w:numPr>
        <w:rPr>
          <w:sz w:val="24"/>
          <w:szCs w:val="24"/>
        </w:rPr>
      </w:pPr>
      <w:r w:rsidRPr="00DC56AD">
        <w:rPr>
          <w:sz w:val="24"/>
          <w:szCs w:val="24"/>
        </w:rPr>
        <w:t>Regulatory Considerations: Identify any laws or regulations that apply to your business.</w:t>
      </w:r>
    </w:p>
    <w:p w14:paraId="3952AD3D" w14:textId="77777777" w:rsidR="00B510EB" w:rsidRPr="00DC56AD" w:rsidRDefault="00000000">
      <w:pPr>
        <w:pStyle w:val="Heading2"/>
        <w:rPr>
          <w:sz w:val="28"/>
          <w:szCs w:val="28"/>
        </w:rPr>
      </w:pPr>
      <w:r w:rsidRPr="00DC56AD">
        <w:rPr>
          <w:sz w:val="28"/>
          <w:szCs w:val="28"/>
        </w:rPr>
        <w:t>6. Management Team</w:t>
      </w:r>
    </w:p>
    <w:p w14:paraId="33CCBD26" w14:textId="77777777" w:rsidR="00B510EB" w:rsidRPr="00DC56AD" w:rsidRDefault="00000000">
      <w:pPr>
        <w:rPr>
          <w:sz w:val="24"/>
          <w:szCs w:val="24"/>
        </w:rPr>
      </w:pPr>
      <w:r w:rsidRPr="00DC56AD">
        <w:rPr>
          <w:sz w:val="24"/>
          <w:szCs w:val="24"/>
        </w:rPr>
        <w:t>Detail the key members of your team.</w:t>
      </w:r>
    </w:p>
    <w:p w14:paraId="5081394A" w14:textId="6E0539AF" w:rsidR="00B510EB" w:rsidRPr="00DC56AD" w:rsidRDefault="00000000" w:rsidP="00DB5F6D">
      <w:pPr>
        <w:pStyle w:val="ListBullet"/>
        <w:numPr>
          <w:ilvl w:val="0"/>
          <w:numId w:val="11"/>
        </w:numPr>
        <w:rPr>
          <w:sz w:val="24"/>
          <w:szCs w:val="24"/>
        </w:rPr>
      </w:pPr>
      <w:r w:rsidRPr="00DC56AD">
        <w:rPr>
          <w:sz w:val="24"/>
          <w:szCs w:val="24"/>
        </w:rPr>
        <w:t>Founders and Key Personnel: Provide profiles of the founding team, including their roles and qualifications.</w:t>
      </w:r>
    </w:p>
    <w:p w14:paraId="087FA799" w14:textId="5982E52F" w:rsidR="00B510EB" w:rsidRPr="00DC56AD" w:rsidRDefault="00000000" w:rsidP="00DB5F6D">
      <w:pPr>
        <w:pStyle w:val="ListBullet"/>
        <w:numPr>
          <w:ilvl w:val="0"/>
          <w:numId w:val="11"/>
        </w:numPr>
        <w:rPr>
          <w:sz w:val="24"/>
          <w:szCs w:val="24"/>
        </w:rPr>
      </w:pPr>
      <w:r w:rsidRPr="00DC56AD">
        <w:rPr>
          <w:sz w:val="24"/>
          <w:szCs w:val="24"/>
        </w:rPr>
        <w:t>Advisors: Mention any mentors, advisors, or consultants involved with your business.</w:t>
      </w:r>
    </w:p>
    <w:p w14:paraId="244D58A6" w14:textId="0D9F2A99" w:rsidR="00B510EB" w:rsidRPr="00DC56AD" w:rsidRDefault="00000000" w:rsidP="00DB5F6D">
      <w:pPr>
        <w:pStyle w:val="ListBullet"/>
        <w:numPr>
          <w:ilvl w:val="0"/>
          <w:numId w:val="11"/>
        </w:numPr>
        <w:rPr>
          <w:sz w:val="24"/>
          <w:szCs w:val="24"/>
        </w:rPr>
      </w:pPr>
      <w:r w:rsidRPr="00DC56AD">
        <w:rPr>
          <w:sz w:val="24"/>
          <w:szCs w:val="24"/>
        </w:rPr>
        <w:t>Roles and Responsibilities: Clearly define the responsibilities of each team member in the company.</w:t>
      </w:r>
    </w:p>
    <w:p w14:paraId="464E9765" w14:textId="77777777" w:rsidR="00B510EB" w:rsidRPr="00DC56AD" w:rsidRDefault="00000000">
      <w:pPr>
        <w:pStyle w:val="Heading2"/>
        <w:rPr>
          <w:sz w:val="28"/>
          <w:szCs w:val="28"/>
        </w:rPr>
      </w:pPr>
      <w:r w:rsidRPr="00DC56AD">
        <w:rPr>
          <w:sz w:val="28"/>
          <w:szCs w:val="28"/>
        </w:rPr>
        <w:t>7. Financial Plan</w:t>
      </w:r>
    </w:p>
    <w:p w14:paraId="5012D548" w14:textId="77777777" w:rsidR="00B510EB" w:rsidRPr="00DC56AD" w:rsidRDefault="00000000">
      <w:pPr>
        <w:rPr>
          <w:sz w:val="24"/>
          <w:szCs w:val="24"/>
        </w:rPr>
      </w:pPr>
      <w:r w:rsidRPr="00DC56AD">
        <w:rPr>
          <w:sz w:val="24"/>
          <w:szCs w:val="24"/>
        </w:rPr>
        <w:t>Present a comprehensive financial overview of your business.</w:t>
      </w:r>
    </w:p>
    <w:p w14:paraId="7D8D11F4" w14:textId="752A79F2" w:rsidR="00B510EB" w:rsidRPr="00DC56AD" w:rsidRDefault="00000000" w:rsidP="00DB5F6D">
      <w:pPr>
        <w:pStyle w:val="ListBullet"/>
        <w:numPr>
          <w:ilvl w:val="0"/>
          <w:numId w:val="11"/>
        </w:numPr>
        <w:rPr>
          <w:sz w:val="24"/>
          <w:szCs w:val="24"/>
        </w:rPr>
      </w:pPr>
      <w:r w:rsidRPr="00DC56AD">
        <w:rPr>
          <w:sz w:val="24"/>
          <w:szCs w:val="24"/>
        </w:rPr>
        <w:t>Startup Costs: Provide an estimate of how much capital is needed to start the business.</w:t>
      </w:r>
    </w:p>
    <w:p w14:paraId="27F6C5F0" w14:textId="79952ABA" w:rsidR="00B510EB" w:rsidRPr="00DC56AD" w:rsidRDefault="00000000" w:rsidP="00DB5F6D">
      <w:pPr>
        <w:pStyle w:val="ListBullet"/>
        <w:numPr>
          <w:ilvl w:val="0"/>
          <w:numId w:val="11"/>
        </w:numPr>
        <w:rPr>
          <w:sz w:val="24"/>
          <w:szCs w:val="24"/>
        </w:rPr>
      </w:pPr>
      <w:r w:rsidRPr="00DC56AD">
        <w:rPr>
          <w:sz w:val="24"/>
          <w:szCs w:val="24"/>
        </w:rPr>
        <w:t>Revenue Projections: Include 1-3 year revenue forecasts, along with assumptions and key drivers of revenue.</w:t>
      </w:r>
    </w:p>
    <w:p w14:paraId="41144B40" w14:textId="6A951E79" w:rsidR="00B510EB" w:rsidRPr="00DC56AD" w:rsidRDefault="00000000" w:rsidP="00DB5F6D">
      <w:pPr>
        <w:pStyle w:val="ListBullet"/>
        <w:numPr>
          <w:ilvl w:val="0"/>
          <w:numId w:val="11"/>
        </w:numPr>
        <w:rPr>
          <w:sz w:val="24"/>
          <w:szCs w:val="24"/>
        </w:rPr>
      </w:pPr>
      <w:r w:rsidRPr="00DC56AD">
        <w:rPr>
          <w:sz w:val="24"/>
          <w:szCs w:val="24"/>
        </w:rPr>
        <w:t>Operating Expenses: List the expected ongoing costs, including rent, salaries, and materials.</w:t>
      </w:r>
    </w:p>
    <w:p w14:paraId="42979F88" w14:textId="75BF005D" w:rsidR="00B510EB" w:rsidRPr="00DC56AD" w:rsidRDefault="00000000" w:rsidP="00DB5F6D">
      <w:pPr>
        <w:pStyle w:val="ListBullet"/>
        <w:numPr>
          <w:ilvl w:val="0"/>
          <w:numId w:val="11"/>
        </w:numPr>
        <w:rPr>
          <w:sz w:val="24"/>
          <w:szCs w:val="24"/>
        </w:rPr>
      </w:pPr>
      <w:r w:rsidRPr="00DC56AD">
        <w:rPr>
          <w:sz w:val="24"/>
          <w:szCs w:val="24"/>
        </w:rPr>
        <w:t>Break-even Analysis: Determine when the business will become profitable.</w:t>
      </w:r>
    </w:p>
    <w:p w14:paraId="4DCFF09C" w14:textId="3B7DEC04" w:rsidR="00B510EB" w:rsidRPr="00DC56AD" w:rsidRDefault="00000000" w:rsidP="00DB5F6D">
      <w:pPr>
        <w:pStyle w:val="ListBullet"/>
        <w:numPr>
          <w:ilvl w:val="0"/>
          <w:numId w:val="11"/>
        </w:numPr>
        <w:rPr>
          <w:sz w:val="24"/>
          <w:szCs w:val="24"/>
        </w:rPr>
      </w:pPr>
      <w:r w:rsidRPr="00DC56AD">
        <w:rPr>
          <w:sz w:val="24"/>
          <w:szCs w:val="24"/>
        </w:rPr>
        <w:t>Exit Strategy: If applicable, explain how investors will eventually recoup their investment.</w:t>
      </w:r>
    </w:p>
    <w:p w14:paraId="3D4E6019" w14:textId="77777777" w:rsidR="00B510EB" w:rsidRPr="00DC56AD" w:rsidRDefault="00000000">
      <w:pPr>
        <w:pStyle w:val="Heading2"/>
        <w:rPr>
          <w:sz w:val="28"/>
          <w:szCs w:val="28"/>
        </w:rPr>
      </w:pPr>
      <w:r w:rsidRPr="00DC56AD">
        <w:rPr>
          <w:sz w:val="28"/>
          <w:szCs w:val="28"/>
        </w:rPr>
        <w:lastRenderedPageBreak/>
        <w:t>8. Funding Request</w:t>
      </w:r>
    </w:p>
    <w:p w14:paraId="02C9673E" w14:textId="77777777" w:rsidR="00B510EB" w:rsidRPr="00DC56AD" w:rsidRDefault="00000000">
      <w:pPr>
        <w:rPr>
          <w:sz w:val="24"/>
          <w:szCs w:val="24"/>
        </w:rPr>
      </w:pPr>
      <w:r w:rsidRPr="00DC56AD">
        <w:rPr>
          <w:sz w:val="24"/>
          <w:szCs w:val="24"/>
        </w:rPr>
        <w:t>If seeking investment, outline your funding needs.</w:t>
      </w:r>
    </w:p>
    <w:p w14:paraId="038A65EE" w14:textId="6EC2D0C8" w:rsidR="00B510EB" w:rsidRPr="00DC56AD" w:rsidRDefault="00000000" w:rsidP="00DB5F6D">
      <w:pPr>
        <w:pStyle w:val="ListBullet"/>
        <w:numPr>
          <w:ilvl w:val="0"/>
          <w:numId w:val="11"/>
        </w:numPr>
        <w:rPr>
          <w:sz w:val="24"/>
          <w:szCs w:val="24"/>
        </w:rPr>
      </w:pPr>
      <w:r w:rsidRPr="00DC56AD">
        <w:rPr>
          <w:sz w:val="24"/>
          <w:szCs w:val="24"/>
        </w:rPr>
        <w:t>Funding Amount: Clearly state the total amount of funding needed.</w:t>
      </w:r>
    </w:p>
    <w:p w14:paraId="6F751BF9" w14:textId="42D08A23" w:rsidR="00B510EB" w:rsidRPr="00DC56AD" w:rsidRDefault="00000000" w:rsidP="00DB5F6D">
      <w:pPr>
        <w:pStyle w:val="ListBullet"/>
        <w:numPr>
          <w:ilvl w:val="0"/>
          <w:numId w:val="11"/>
        </w:numPr>
        <w:rPr>
          <w:sz w:val="24"/>
          <w:szCs w:val="24"/>
        </w:rPr>
      </w:pPr>
      <w:r w:rsidRPr="00DC56AD">
        <w:rPr>
          <w:sz w:val="24"/>
          <w:szCs w:val="24"/>
        </w:rPr>
        <w:t>Use of Funds: Break down how the funds will be spent (e.g., marketing, equipment, operations).</w:t>
      </w:r>
    </w:p>
    <w:p w14:paraId="7ABF1F59" w14:textId="55502679" w:rsidR="00B510EB" w:rsidRPr="00DC56AD" w:rsidRDefault="00000000" w:rsidP="00DB5F6D">
      <w:pPr>
        <w:pStyle w:val="ListBullet"/>
        <w:numPr>
          <w:ilvl w:val="0"/>
          <w:numId w:val="11"/>
        </w:numPr>
        <w:rPr>
          <w:sz w:val="24"/>
          <w:szCs w:val="24"/>
        </w:rPr>
      </w:pPr>
      <w:r w:rsidRPr="00DC56AD">
        <w:rPr>
          <w:sz w:val="24"/>
          <w:szCs w:val="24"/>
        </w:rPr>
        <w:t>Funding Milestones: Set milestones for when you will need additional funding, if necessary.</w:t>
      </w:r>
    </w:p>
    <w:p w14:paraId="11228CA6" w14:textId="7EE0CDEA" w:rsidR="00B510EB" w:rsidRPr="00DC56AD" w:rsidRDefault="00000000" w:rsidP="00DB5F6D">
      <w:pPr>
        <w:pStyle w:val="ListBullet"/>
        <w:numPr>
          <w:ilvl w:val="0"/>
          <w:numId w:val="11"/>
        </w:numPr>
        <w:rPr>
          <w:sz w:val="24"/>
          <w:szCs w:val="24"/>
        </w:rPr>
      </w:pPr>
      <w:r w:rsidRPr="00DC56AD">
        <w:rPr>
          <w:sz w:val="24"/>
          <w:szCs w:val="24"/>
        </w:rPr>
        <w:t>Form of Funding: Specify whether you are seeking debt, equity, or another form of financing.</w:t>
      </w:r>
    </w:p>
    <w:p w14:paraId="757A84C2" w14:textId="114881AC" w:rsidR="00B510EB" w:rsidRPr="00DC56AD" w:rsidRDefault="00000000" w:rsidP="00DB5F6D">
      <w:pPr>
        <w:pStyle w:val="ListBullet"/>
        <w:numPr>
          <w:ilvl w:val="0"/>
          <w:numId w:val="11"/>
        </w:numPr>
        <w:rPr>
          <w:sz w:val="24"/>
          <w:szCs w:val="24"/>
        </w:rPr>
      </w:pPr>
      <w:r w:rsidRPr="00DC56AD">
        <w:rPr>
          <w:sz w:val="24"/>
          <w:szCs w:val="24"/>
        </w:rPr>
        <w:t>Repayment Terms/Investor Return: If applicable, explain how and when investors will see returns on their investment.</w:t>
      </w:r>
    </w:p>
    <w:p w14:paraId="7843F91D" w14:textId="77777777" w:rsidR="00B510EB" w:rsidRPr="00DC56AD" w:rsidRDefault="00000000">
      <w:pPr>
        <w:pStyle w:val="Heading2"/>
        <w:rPr>
          <w:sz w:val="28"/>
          <w:szCs w:val="28"/>
        </w:rPr>
      </w:pPr>
      <w:r w:rsidRPr="00DC56AD">
        <w:rPr>
          <w:sz w:val="28"/>
          <w:szCs w:val="28"/>
        </w:rPr>
        <w:t>9. Risk Analysis</w:t>
      </w:r>
    </w:p>
    <w:p w14:paraId="62B8CA70" w14:textId="77777777" w:rsidR="00B510EB" w:rsidRPr="00DC56AD" w:rsidRDefault="00000000">
      <w:pPr>
        <w:rPr>
          <w:sz w:val="24"/>
          <w:szCs w:val="24"/>
        </w:rPr>
      </w:pPr>
      <w:r w:rsidRPr="00DC56AD">
        <w:rPr>
          <w:sz w:val="24"/>
          <w:szCs w:val="24"/>
        </w:rPr>
        <w:t>Identify the potential risks your business might face and how you plan to manage them.</w:t>
      </w:r>
    </w:p>
    <w:p w14:paraId="663B2318" w14:textId="638A0B4F" w:rsidR="00B510EB" w:rsidRPr="00DC56AD" w:rsidRDefault="00000000" w:rsidP="00DB5F6D">
      <w:pPr>
        <w:pStyle w:val="ListBullet"/>
        <w:numPr>
          <w:ilvl w:val="0"/>
          <w:numId w:val="11"/>
        </w:numPr>
        <w:rPr>
          <w:sz w:val="24"/>
          <w:szCs w:val="24"/>
        </w:rPr>
      </w:pPr>
      <w:r w:rsidRPr="00DC56AD">
        <w:rPr>
          <w:sz w:val="24"/>
          <w:szCs w:val="24"/>
        </w:rPr>
        <w:t>Market Risks: How might changes in the market or consumer behavior impact your business?</w:t>
      </w:r>
    </w:p>
    <w:p w14:paraId="05BE4BF4" w14:textId="41E0B7EE" w:rsidR="00B510EB" w:rsidRPr="00DC56AD" w:rsidRDefault="00000000" w:rsidP="00DB5F6D">
      <w:pPr>
        <w:pStyle w:val="ListBullet"/>
        <w:numPr>
          <w:ilvl w:val="0"/>
          <w:numId w:val="11"/>
        </w:numPr>
        <w:rPr>
          <w:sz w:val="24"/>
          <w:szCs w:val="24"/>
        </w:rPr>
      </w:pPr>
      <w:r w:rsidRPr="00DC56AD">
        <w:rPr>
          <w:sz w:val="24"/>
          <w:szCs w:val="24"/>
        </w:rPr>
        <w:t>Operational Risks: What are the risks involved in day-to-day operations (supply chain disruptions, equipment failure, etc.)?</w:t>
      </w:r>
    </w:p>
    <w:p w14:paraId="70748942" w14:textId="64FD0451" w:rsidR="00B510EB" w:rsidRPr="00DC56AD" w:rsidRDefault="00000000" w:rsidP="00DB5F6D">
      <w:pPr>
        <w:pStyle w:val="ListBullet"/>
        <w:numPr>
          <w:ilvl w:val="0"/>
          <w:numId w:val="11"/>
        </w:numPr>
        <w:rPr>
          <w:sz w:val="24"/>
          <w:szCs w:val="24"/>
        </w:rPr>
      </w:pPr>
      <w:r w:rsidRPr="00DC56AD">
        <w:rPr>
          <w:sz w:val="24"/>
          <w:szCs w:val="24"/>
        </w:rPr>
        <w:t>Regulatory Risks: What legal or regulatory challenges might arise?</w:t>
      </w:r>
    </w:p>
    <w:p w14:paraId="41C29CF7" w14:textId="599B95FA" w:rsidR="00B510EB" w:rsidRPr="00DC56AD" w:rsidRDefault="00000000" w:rsidP="00DB5F6D">
      <w:pPr>
        <w:pStyle w:val="ListBullet"/>
        <w:numPr>
          <w:ilvl w:val="0"/>
          <w:numId w:val="11"/>
        </w:numPr>
        <w:rPr>
          <w:sz w:val="24"/>
          <w:szCs w:val="24"/>
        </w:rPr>
      </w:pPr>
      <w:r w:rsidRPr="00DC56AD">
        <w:rPr>
          <w:sz w:val="24"/>
          <w:szCs w:val="24"/>
        </w:rPr>
        <w:t>Competition Risks: How will competitors react to your entry into the market?</w:t>
      </w:r>
    </w:p>
    <w:p w14:paraId="620C9076" w14:textId="40D59001" w:rsidR="00B510EB" w:rsidRPr="00DC56AD" w:rsidRDefault="00000000" w:rsidP="00DB5F6D">
      <w:pPr>
        <w:pStyle w:val="ListBullet"/>
        <w:numPr>
          <w:ilvl w:val="0"/>
          <w:numId w:val="11"/>
        </w:numPr>
        <w:rPr>
          <w:sz w:val="24"/>
          <w:szCs w:val="24"/>
        </w:rPr>
      </w:pPr>
      <w:r w:rsidRPr="00DC56AD">
        <w:rPr>
          <w:sz w:val="24"/>
          <w:szCs w:val="24"/>
        </w:rPr>
        <w:t>Contingency Plans: Outline how you will respond to worst-case scenarios.</w:t>
      </w:r>
    </w:p>
    <w:p w14:paraId="170EEBD1" w14:textId="77777777" w:rsidR="00B510EB" w:rsidRPr="00DC56AD" w:rsidRDefault="00000000">
      <w:pPr>
        <w:pStyle w:val="Heading2"/>
        <w:rPr>
          <w:sz w:val="28"/>
          <w:szCs w:val="28"/>
        </w:rPr>
      </w:pPr>
      <w:r w:rsidRPr="00DC56AD">
        <w:rPr>
          <w:sz w:val="28"/>
          <w:szCs w:val="28"/>
        </w:rPr>
        <w:t>10. Appendices</w:t>
      </w:r>
    </w:p>
    <w:p w14:paraId="32796873" w14:textId="77777777" w:rsidR="00B510EB" w:rsidRPr="00DC56AD" w:rsidRDefault="00000000">
      <w:pPr>
        <w:rPr>
          <w:sz w:val="24"/>
          <w:szCs w:val="24"/>
        </w:rPr>
      </w:pPr>
      <w:r w:rsidRPr="00DC56AD">
        <w:rPr>
          <w:sz w:val="24"/>
          <w:szCs w:val="24"/>
        </w:rPr>
        <w:t>Include any supporting documents that strengthen your business plan. Examples include:</w:t>
      </w:r>
    </w:p>
    <w:p w14:paraId="76A8CE1A" w14:textId="0D74BBCC" w:rsidR="00B510EB" w:rsidRPr="00DC56AD" w:rsidRDefault="00000000" w:rsidP="00DB5F6D">
      <w:pPr>
        <w:pStyle w:val="ListBullet"/>
        <w:numPr>
          <w:ilvl w:val="0"/>
          <w:numId w:val="11"/>
        </w:numPr>
        <w:rPr>
          <w:sz w:val="24"/>
          <w:szCs w:val="24"/>
        </w:rPr>
      </w:pPr>
      <w:r w:rsidRPr="00DC56AD">
        <w:rPr>
          <w:sz w:val="24"/>
          <w:szCs w:val="24"/>
        </w:rPr>
        <w:t>Product images or sketches</w:t>
      </w:r>
    </w:p>
    <w:p w14:paraId="44F7C2D7" w14:textId="52552B71" w:rsidR="00B510EB" w:rsidRPr="00DC56AD" w:rsidRDefault="00000000" w:rsidP="00DB5F6D">
      <w:pPr>
        <w:pStyle w:val="ListBullet"/>
        <w:numPr>
          <w:ilvl w:val="0"/>
          <w:numId w:val="11"/>
        </w:numPr>
        <w:rPr>
          <w:sz w:val="24"/>
          <w:szCs w:val="24"/>
        </w:rPr>
      </w:pPr>
      <w:r w:rsidRPr="00DC56AD">
        <w:rPr>
          <w:sz w:val="24"/>
          <w:szCs w:val="24"/>
        </w:rPr>
        <w:t>Market research data</w:t>
      </w:r>
    </w:p>
    <w:p w14:paraId="6FFA94A2" w14:textId="28707FF2" w:rsidR="00B510EB" w:rsidRPr="00DC56AD" w:rsidRDefault="00000000" w:rsidP="00DB5F6D">
      <w:pPr>
        <w:pStyle w:val="ListBullet"/>
        <w:numPr>
          <w:ilvl w:val="0"/>
          <w:numId w:val="11"/>
        </w:numPr>
        <w:rPr>
          <w:sz w:val="24"/>
          <w:szCs w:val="24"/>
        </w:rPr>
      </w:pPr>
      <w:r w:rsidRPr="00DC56AD">
        <w:rPr>
          <w:sz w:val="24"/>
          <w:szCs w:val="24"/>
        </w:rPr>
        <w:t>Financial statements or forecasts</w:t>
      </w:r>
    </w:p>
    <w:p w14:paraId="7B250595" w14:textId="7EE91DFC" w:rsidR="00B510EB" w:rsidRPr="00DC56AD" w:rsidRDefault="00000000" w:rsidP="00DB5F6D">
      <w:pPr>
        <w:pStyle w:val="ListBullet"/>
        <w:numPr>
          <w:ilvl w:val="0"/>
          <w:numId w:val="11"/>
        </w:numPr>
        <w:rPr>
          <w:sz w:val="24"/>
          <w:szCs w:val="24"/>
        </w:rPr>
      </w:pPr>
      <w:r w:rsidRPr="00DC56AD">
        <w:rPr>
          <w:sz w:val="24"/>
          <w:szCs w:val="24"/>
        </w:rPr>
        <w:t>Resumes of key team members</w:t>
      </w:r>
    </w:p>
    <w:p w14:paraId="56541359" w14:textId="503039CB" w:rsidR="00B510EB" w:rsidRPr="00DC56AD" w:rsidRDefault="00000000" w:rsidP="00DB5F6D">
      <w:pPr>
        <w:pStyle w:val="ListBullet"/>
        <w:numPr>
          <w:ilvl w:val="0"/>
          <w:numId w:val="11"/>
        </w:numPr>
        <w:rPr>
          <w:sz w:val="24"/>
          <w:szCs w:val="24"/>
        </w:rPr>
      </w:pPr>
      <w:r w:rsidRPr="00DC56AD">
        <w:rPr>
          <w:sz w:val="24"/>
          <w:szCs w:val="24"/>
        </w:rPr>
        <w:t>Licenses, patents, or regulatory approvals (if applicable)</w:t>
      </w:r>
    </w:p>
    <w:p w14:paraId="72771EA9" w14:textId="77777777" w:rsidR="00B510EB" w:rsidRPr="00DC56AD" w:rsidRDefault="00000000">
      <w:pPr>
        <w:pStyle w:val="Heading2"/>
        <w:rPr>
          <w:sz w:val="28"/>
          <w:szCs w:val="28"/>
        </w:rPr>
      </w:pPr>
      <w:r w:rsidRPr="00DC56AD">
        <w:rPr>
          <w:sz w:val="28"/>
          <w:szCs w:val="28"/>
        </w:rPr>
        <w:t>Submission Instructions</w:t>
      </w:r>
    </w:p>
    <w:p w14:paraId="5EE037B9" w14:textId="77777777" w:rsidR="00B510EB" w:rsidRPr="00DC56AD" w:rsidRDefault="00000000">
      <w:pPr>
        <w:rPr>
          <w:sz w:val="24"/>
          <w:szCs w:val="24"/>
        </w:rPr>
      </w:pPr>
      <w:r w:rsidRPr="00DC56AD">
        <w:rPr>
          <w:sz w:val="24"/>
          <w:szCs w:val="24"/>
        </w:rPr>
        <w:t>- Format: The business plan should be clear, professional, and error-free.</w:t>
      </w:r>
    </w:p>
    <w:p w14:paraId="5AC697A3" w14:textId="77777777" w:rsidR="00B510EB" w:rsidRPr="00DC56AD" w:rsidRDefault="00000000">
      <w:pPr>
        <w:rPr>
          <w:sz w:val="24"/>
          <w:szCs w:val="24"/>
        </w:rPr>
      </w:pPr>
      <w:r w:rsidRPr="00DC56AD">
        <w:rPr>
          <w:sz w:val="24"/>
          <w:szCs w:val="24"/>
        </w:rPr>
        <w:t>- Length: 12-20 pages (excluding appendices).</w:t>
      </w:r>
    </w:p>
    <w:p w14:paraId="0FB4237B" w14:textId="54266EFA" w:rsidR="00B510EB" w:rsidRPr="00DC56AD" w:rsidRDefault="00000000">
      <w:pPr>
        <w:rPr>
          <w:sz w:val="24"/>
          <w:szCs w:val="24"/>
        </w:rPr>
      </w:pPr>
      <w:r w:rsidRPr="00DC56AD">
        <w:rPr>
          <w:sz w:val="24"/>
          <w:szCs w:val="24"/>
        </w:rPr>
        <w:t xml:space="preserve">- Deadline: </w:t>
      </w:r>
      <w:r w:rsidR="00DC56AD" w:rsidRPr="00DC56AD">
        <w:rPr>
          <w:sz w:val="24"/>
          <w:szCs w:val="24"/>
        </w:rPr>
        <w:t>W9</w:t>
      </w:r>
    </w:p>
    <w:sectPr w:rsidR="00B510EB" w:rsidRPr="00DC56AD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0CCBB" w14:textId="77777777" w:rsidR="00B660FC" w:rsidRDefault="00B660FC" w:rsidP="0076009F">
      <w:pPr>
        <w:spacing w:after="0" w:line="240" w:lineRule="auto"/>
      </w:pPr>
      <w:r>
        <w:separator/>
      </w:r>
    </w:p>
  </w:endnote>
  <w:endnote w:type="continuationSeparator" w:id="0">
    <w:p w14:paraId="3F3D59B8" w14:textId="77777777" w:rsidR="00B660FC" w:rsidRDefault="00B660FC" w:rsidP="00760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12975" w14:textId="77777777" w:rsidR="00A817D6" w:rsidRDefault="00A817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692860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670DFA" w14:textId="4C9599DA" w:rsidR="0076009F" w:rsidRDefault="007600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3788C6" w14:textId="64E92C37" w:rsidR="0076009F" w:rsidRDefault="00A817D6">
    <w:pPr>
      <w:pStyle w:val="Footer"/>
    </w:pPr>
    <w:r>
      <w:t>Group Project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1866B" w14:textId="77777777" w:rsidR="00A817D6" w:rsidRDefault="00A817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E3CADC" w14:textId="77777777" w:rsidR="00B660FC" w:rsidRDefault="00B660FC" w:rsidP="0076009F">
      <w:pPr>
        <w:spacing w:after="0" w:line="240" w:lineRule="auto"/>
      </w:pPr>
      <w:r>
        <w:separator/>
      </w:r>
    </w:p>
  </w:footnote>
  <w:footnote w:type="continuationSeparator" w:id="0">
    <w:p w14:paraId="3BEFD912" w14:textId="77777777" w:rsidR="00B660FC" w:rsidRDefault="00B660FC" w:rsidP="00760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5A07DE" w14:textId="77777777" w:rsidR="00A817D6" w:rsidRDefault="00A817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14F6B" w14:textId="20904B7E" w:rsidR="00A817D6" w:rsidRDefault="00A817D6">
    <w:pPr>
      <w:pStyle w:val="Header"/>
    </w:pPr>
    <w:r>
      <w:t>EBS 405, Fundamentals of Business Administration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371E8C" w14:textId="77777777" w:rsidR="00A817D6" w:rsidRDefault="00A817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5F48DB"/>
    <w:multiLevelType w:val="hybridMultilevel"/>
    <w:tmpl w:val="67EEA53E"/>
    <w:lvl w:ilvl="0" w:tplc="0FA69A4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960456"/>
    <w:multiLevelType w:val="hybridMultilevel"/>
    <w:tmpl w:val="FA24FE22"/>
    <w:lvl w:ilvl="0" w:tplc="0FA69A4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65743"/>
    <w:multiLevelType w:val="hybridMultilevel"/>
    <w:tmpl w:val="76808344"/>
    <w:lvl w:ilvl="0" w:tplc="0FA69A4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525FBF"/>
    <w:multiLevelType w:val="hybridMultilevel"/>
    <w:tmpl w:val="C0005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336DBA"/>
    <w:multiLevelType w:val="hybridMultilevel"/>
    <w:tmpl w:val="95D21ACE"/>
    <w:lvl w:ilvl="0" w:tplc="0FA69A4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D819B4"/>
    <w:multiLevelType w:val="hybridMultilevel"/>
    <w:tmpl w:val="7F94CBC8"/>
    <w:lvl w:ilvl="0" w:tplc="0FA69A4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5632C"/>
    <w:multiLevelType w:val="hybridMultilevel"/>
    <w:tmpl w:val="C108DF08"/>
    <w:lvl w:ilvl="0" w:tplc="0FA69A4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0B5F55"/>
    <w:multiLevelType w:val="hybridMultilevel"/>
    <w:tmpl w:val="1340F0E8"/>
    <w:lvl w:ilvl="0" w:tplc="0FA69A4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3F5582"/>
    <w:multiLevelType w:val="hybridMultilevel"/>
    <w:tmpl w:val="43325A4C"/>
    <w:lvl w:ilvl="0" w:tplc="0FA69A4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45796F"/>
    <w:multiLevelType w:val="hybridMultilevel"/>
    <w:tmpl w:val="F8A2FEAA"/>
    <w:lvl w:ilvl="0" w:tplc="0FA69A4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7D51A9"/>
    <w:multiLevelType w:val="hybridMultilevel"/>
    <w:tmpl w:val="092672EA"/>
    <w:lvl w:ilvl="0" w:tplc="0FA69A4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511247">
    <w:abstractNumId w:val="8"/>
  </w:num>
  <w:num w:numId="2" w16cid:durableId="414862771">
    <w:abstractNumId w:val="6"/>
  </w:num>
  <w:num w:numId="3" w16cid:durableId="1621909895">
    <w:abstractNumId w:val="5"/>
  </w:num>
  <w:num w:numId="4" w16cid:durableId="1431467959">
    <w:abstractNumId w:val="4"/>
  </w:num>
  <w:num w:numId="5" w16cid:durableId="31156395">
    <w:abstractNumId w:val="7"/>
  </w:num>
  <w:num w:numId="6" w16cid:durableId="84573382">
    <w:abstractNumId w:val="3"/>
  </w:num>
  <w:num w:numId="7" w16cid:durableId="21443773">
    <w:abstractNumId w:val="2"/>
  </w:num>
  <w:num w:numId="8" w16cid:durableId="548691996">
    <w:abstractNumId w:val="1"/>
  </w:num>
  <w:num w:numId="9" w16cid:durableId="577784266">
    <w:abstractNumId w:val="0"/>
  </w:num>
  <w:num w:numId="10" w16cid:durableId="1567302929">
    <w:abstractNumId w:val="12"/>
  </w:num>
  <w:num w:numId="11" w16cid:durableId="956764422">
    <w:abstractNumId w:val="11"/>
  </w:num>
  <w:num w:numId="12" w16cid:durableId="1572155954">
    <w:abstractNumId w:val="16"/>
  </w:num>
  <w:num w:numId="13" w16cid:durableId="953440538">
    <w:abstractNumId w:val="19"/>
  </w:num>
  <w:num w:numId="14" w16cid:durableId="1666124748">
    <w:abstractNumId w:val="15"/>
  </w:num>
  <w:num w:numId="15" w16cid:durableId="260378216">
    <w:abstractNumId w:val="17"/>
  </w:num>
  <w:num w:numId="16" w16cid:durableId="200672100">
    <w:abstractNumId w:val="14"/>
  </w:num>
  <w:num w:numId="17" w16cid:durableId="1353410885">
    <w:abstractNumId w:val="13"/>
  </w:num>
  <w:num w:numId="18" w16cid:durableId="2134982716">
    <w:abstractNumId w:val="9"/>
  </w:num>
  <w:num w:numId="19" w16cid:durableId="1201934926">
    <w:abstractNumId w:val="18"/>
  </w:num>
  <w:num w:numId="20" w16cid:durableId="2305813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009F"/>
    <w:rsid w:val="00A817D6"/>
    <w:rsid w:val="00AA1D8D"/>
    <w:rsid w:val="00B47730"/>
    <w:rsid w:val="00B510EB"/>
    <w:rsid w:val="00B660FC"/>
    <w:rsid w:val="00CB0664"/>
    <w:rsid w:val="00DB5F6D"/>
    <w:rsid w:val="00DC56AD"/>
    <w:rsid w:val="00F56C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80C9BA"/>
  <w14:defaultImageDpi w14:val="300"/>
  <w15:docId w15:val="{0F20E7B2-A4F9-4494-BAE2-47EDE945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Tô Mỳ Phạm</cp:lastModifiedBy>
  <cp:revision>5</cp:revision>
  <dcterms:created xsi:type="dcterms:W3CDTF">2013-12-23T23:15:00Z</dcterms:created>
  <dcterms:modified xsi:type="dcterms:W3CDTF">2024-10-17T16:31:00Z</dcterms:modified>
  <cp:category/>
</cp:coreProperties>
</file>