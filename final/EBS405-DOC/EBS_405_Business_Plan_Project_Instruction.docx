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B7DB0" w14:textId="77777777" w:rsidR="00E25972" w:rsidRDefault="00000000">
      <w:pPr>
        <w:pStyle w:val="Title"/>
      </w:pPr>
      <w:r>
        <w:t>Project Instruction: Business Plan for a Start-Up Business</w:t>
      </w:r>
    </w:p>
    <w:p w14:paraId="7E318720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As part of the EBS 405 (Fundamentals of Business Administration) course, you are required to develop a comprehensive business plan for a start-up business of your choice. This project will help you apply the fundamental principles of business administration in a real-world context, giving you practical experience in business planning and decision-making.</w:t>
      </w:r>
    </w:p>
    <w:p w14:paraId="4D19CDB0" w14:textId="77777777" w:rsidR="00E25972" w:rsidRPr="00FE667E" w:rsidRDefault="00000000">
      <w:pPr>
        <w:pStyle w:val="Heading1"/>
        <w:rPr>
          <w:sz w:val="30"/>
          <w:szCs w:val="30"/>
        </w:rPr>
      </w:pPr>
      <w:r w:rsidRPr="00FE667E">
        <w:rPr>
          <w:sz w:val="30"/>
          <w:szCs w:val="30"/>
        </w:rPr>
        <w:t>Guidelines for the Business Plan:</w:t>
      </w:r>
    </w:p>
    <w:p w14:paraId="71F4A48A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Your business plan should include the following sections:</w:t>
      </w:r>
    </w:p>
    <w:p w14:paraId="51592689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t>1. Executive Summary (Max 1 page)</w:t>
      </w:r>
    </w:p>
    <w:p w14:paraId="64283EE4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Briefly summarize your business, including:</w:t>
      </w:r>
    </w:p>
    <w:p w14:paraId="7701AAF5" w14:textId="77777777" w:rsidR="00E25972" w:rsidRPr="00FE667E" w:rsidRDefault="00000000">
      <w:pPr>
        <w:pStyle w:val="ListBullet"/>
        <w:rPr>
          <w:sz w:val="24"/>
          <w:szCs w:val="24"/>
        </w:rPr>
      </w:pPr>
      <w:r w:rsidRPr="00FE667E">
        <w:rPr>
          <w:sz w:val="24"/>
          <w:szCs w:val="24"/>
        </w:rPr>
        <w:t>- Business concept</w:t>
      </w:r>
    </w:p>
    <w:p w14:paraId="16087C0E" w14:textId="77777777" w:rsidR="00E25972" w:rsidRPr="00FE667E" w:rsidRDefault="00000000">
      <w:pPr>
        <w:pStyle w:val="ListBullet"/>
        <w:rPr>
          <w:sz w:val="24"/>
          <w:szCs w:val="24"/>
        </w:rPr>
      </w:pPr>
      <w:r w:rsidRPr="00FE667E">
        <w:rPr>
          <w:sz w:val="24"/>
          <w:szCs w:val="24"/>
        </w:rPr>
        <w:t>- Products or services</w:t>
      </w:r>
    </w:p>
    <w:p w14:paraId="5E8BF316" w14:textId="77777777" w:rsidR="00E25972" w:rsidRPr="00FE667E" w:rsidRDefault="00000000">
      <w:pPr>
        <w:pStyle w:val="ListBullet"/>
        <w:rPr>
          <w:sz w:val="24"/>
          <w:szCs w:val="24"/>
        </w:rPr>
      </w:pPr>
      <w:r w:rsidRPr="00FE667E">
        <w:rPr>
          <w:sz w:val="24"/>
          <w:szCs w:val="24"/>
        </w:rPr>
        <w:t>- Target customers</w:t>
      </w:r>
    </w:p>
    <w:p w14:paraId="39F97034" w14:textId="77777777" w:rsidR="00E25972" w:rsidRPr="00FE667E" w:rsidRDefault="00000000">
      <w:pPr>
        <w:pStyle w:val="ListBullet"/>
        <w:rPr>
          <w:sz w:val="24"/>
          <w:szCs w:val="24"/>
        </w:rPr>
      </w:pPr>
      <w:r w:rsidRPr="00FE667E">
        <w:rPr>
          <w:sz w:val="24"/>
          <w:szCs w:val="24"/>
        </w:rPr>
        <w:t>- Business location</w:t>
      </w:r>
    </w:p>
    <w:p w14:paraId="3152533B" w14:textId="77777777" w:rsidR="00E25972" w:rsidRPr="00FE667E" w:rsidRDefault="00000000">
      <w:pPr>
        <w:pStyle w:val="ListBullet"/>
        <w:rPr>
          <w:sz w:val="24"/>
          <w:szCs w:val="24"/>
        </w:rPr>
      </w:pPr>
      <w:r w:rsidRPr="00FE667E">
        <w:rPr>
          <w:sz w:val="24"/>
          <w:szCs w:val="24"/>
        </w:rPr>
        <w:t>- Funding needs and timeline</w:t>
      </w:r>
    </w:p>
    <w:p w14:paraId="3E4FDE31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t>2. Company Description</w:t>
      </w:r>
    </w:p>
    <w:p w14:paraId="190BDCE3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Explain the business you are in and the products or services you offer.</w:t>
      </w:r>
    </w:p>
    <w:p w14:paraId="7725B732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Include details about the founding team (background, experience).</w:t>
      </w:r>
    </w:p>
    <w:p w14:paraId="7CF1E4FC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State the mission, vision, and core values of the business.</w:t>
      </w:r>
    </w:p>
    <w:p w14:paraId="66EA8012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t>3. Products/Services</w:t>
      </w:r>
    </w:p>
    <w:p w14:paraId="4D401B5D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Provide a detailed description of your products or services.</w:t>
      </w:r>
    </w:p>
    <w:p w14:paraId="2F669D0C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Highlight your unique value proposition: why customers will choose your business over competitors.</w:t>
      </w:r>
    </w:p>
    <w:p w14:paraId="0EA39C2C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If applicable, explain the status of product development (e.g., prototypes, beta testing).</w:t>
      </w:r>
    </w:p>
    <w:p w14:paraId="35AAEA0D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t>4. Market Analysis</w:t>
      </w:r>
    </w:p>
    <w:p w14:paraId="78E1B2AF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Analyze the size and growth prospects of your target market.</w:t>
      </w:r>
    </w:p>
    <w:p w14:paraId="0590EC19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lastRenderedPageBreak/>
        <w:t>Assess the competitive landscape, identifying major competitors.</w:t>
      </w:r>
    </w:p>
    <w:p w14:paraId="23BE2CC3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Describe your target customer demographics, profiles, and buying behaviors.</w:t>
      </w:r>
    </w:p>
    <w:p w14:paraId="51C7F8B9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Outline your marketing and sales strategy, including how you will reach your customers.</w:t>
      </w:r>
    </w:p>
    <w:p w14:paraId="7F9DC0C6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t>5. Operations Plan</w:t>
      </w:r>
    </w:p>
    <w:p w14:paraId="61F95786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Explain your supply chain and fulfillment process.</w:t>
      </w:r>
    </w:p>
    <w:p w14:paraId="359FA997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Detail production requirements and capacity.</w:t>
      </w:r>
    </w:p>
    <w:p w14:paraId="4939CDA3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Discuss location, facilities, and equipment needs.</w:t>
      </w:r>
    </w:p>
    <w:p w14:paraId="4992C081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Identify any regulatory issues your business might face.</w:t>
      </w:r>
    </w:p>
    <w:p w14:paraId="1DEFE9FC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t>6. Management Team</w:t>
      </w:r>
    </w:p>
    <w:p w14:paraId="17F02936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Provide detailed profiles of the founding team members and key advisors.</w:t>
      </w:r>
    </w:p>
    <w:p w14:paraId="7369CD16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Clarify each person’s roles and responsibilities in the business.</w:t>
      </w:r>
    </w:p>
    <w:p w14:paraId="3CEDC858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Include resumes of key managers if available.</w:t>
      </w:r>
    </w:p>
    <w:p w14:paraId="092B9B7C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t>7. Financial Plan</w:t>
      </w:r>
    </w:p>
    <w:p w14:paraId="68F88A68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State the startup capital requirements and the funds needed to break even.</w:t>
      </w:r>
    </w:p>
    <w:p w14:paraId="21E2B7FC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Provide a 1-3 year financial projection, including monthly operating expenses and revenue.</w:t>
      </w:r>
    </w:p>
    <w:p w14:paraId="11B91039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List important assumptions that underpin your financial projections.</w:t>
      </w:r>
    </w:p>
    <w:p w14:paraId="03B00DBD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Discuss your exit strategy and projected returns.</w:t>
      </w:r>
    </w:p>
    <w:p w14:paraId="140BB386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t>8. Funding Request</w:t>
      </w:r>
    </w:p>
    <w:p w14:paraId="1FF2E76F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Clearly specify the amount of funding you are requesting.</w:t>
      </w:r>
    </w:p>
    <w:p w14:paraId="44A5594D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Break down how the funds will be used and set milestones for receiving them.</w:t>
      </w:r>
    </w:p>
    <w:p w14:paraId="165FBFDC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Indicate the form of funding (equity, debt, etc.) and expected returns.</w:t>
      </w:r>
    </w:p>
    <w:p w14:paraId="72500913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Provide a deadline for securing the requested funds.</w:t>
      </w:r>
    </w:p>
    <w:p w14:paraId="037919EA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t>9. Risk Analysis</w:t>
      </w:r>
    </w:p>
    <w:p w14:paraId="57E3CACC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Identify potential pitfalls, worst-case scenarios, and contingency plans.</w:t>
      </w:r>
    </w:p>
    <w:p w14:paraId="58E7D511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Address risks related to competition, regulation, and operations.</w:t>
      </w:r>
    </w:p>
    <w:p w14:paraId="50E5C8AA" w14:textId="77777777" w:rsidR="00E25972" w:rsidRPr="00FE667E" w:rsidRDefault="00000000">
      <w:pPr>
        <w:pStyle w:val="Heading2"/>
        <w:rPr>
          <w:sz w:val="28"/>
          <w:szCs w:val="28"/>
        </w:rPr>
      </w:pPr>
      <w:r w:rsidRPr="00FE667E">
        <w:rPr>
          <w:sz w:val="28"/>
          <w:szCs w:val="28"/>
        </w:rPr>
        <w:lastRenderedPageBreak/>
        <w:t>10. Appendices</w:t>
      </w:r>
    </w:p>
    <w:p w14:paraId="1A4FF348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Include any supporting documents, such as product images, market research, or financial statements.</w:t>
      </w:r>
    </w:p>
    <w:p w14:paraId="0834DC9D" w14:textId="77777777" w:rsidR="00E25972" w:rsidRPr="00FE667E" w:rsidRDefault="00000000">
      <w:pPr>
        <w:pStyle w:val="Heading1"/>
        <w:rPr>
          <w:sz w:val="30"/>
          <w:szCs w:val="30"/>
        </w:rPr>
      </w:pPr>
      <w:r w:rsidRPr="00FE667E">
        <w:rPr>
          <w:sz w:val="30"/>
          <w:szCs w:val="30"/>
        </w:rPr>
        <w:t>Submission Details:</w:t>
      </w:r>
    </w:p>
    <w:p w14:paraId="6F002323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Format: The business plan must be typed, well-organized, and free of errors.</w:t>
      </w:r>
    </w:p>
    <w:p w14:paraId="7350E714" w14:textId="77777777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>Length: 12-20 pages, excluding appendices.</w:t>
      </w:r>
    </w:p>
    <w:p w14:paraId="01BDE3BB" w14:textId="6C5925F2" w:rsidR="00E25972" w:rsidRPr="00FE667E" w:rsidRDefault="00000000">
      <w:pPr>
        <w:rPr>
          <w:sz w:val="24"/>
          <w:szCs w:val="24"/>
        </w:rPr>
      </w:pPr>
      <w:r w:rsidRPr="00FE667E">
        <w:rPr>
          <w:sz w:val="24"/>
          <w:szCs w:val="24"/>
        </w:rPr>
        <w:t xml:space="preserve">Deadline: </w:t>
      </w:r>
      <w:r w:rsidR="00521882" w:rsidRPr="00FE667E">
        <w:rPr>
          <w:sz w:val="24"/>
          <w:szCs w:val="24"/>
        </w:rPr>
        <w:t>W9</w:t>
      </w:r>
    </w:p>
    <w:sectPr w:rsidR="00E25972" w:rsidRPr="00FE667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A40F5" w14:textId="77777777" w:rsidR="00D20415" w:rsidRDefault="00D20415" w:rsidP="007551F8">
      <w:pPr>
        <w:spacing w:after="0" w:line="240" w:lineRule="auto"/>
      </w:pPr>
      <w:r>
        <w:separator/>
      </w:r>
    </w:p>
  </w:endnote>
  <w:endnote w:type="continuationSeparator" w:id="0">
    <w:p w14:paraId="5CA49AB9" w14:textId="77777777" w:rsidR="00D20415" w:rsidRDefault="00D20415" w:rsidP="0075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49F7B" w14:textId="0B36CF1B" w:rsidR="007551F8" w:rsidRDefault="007551F8">
    <w:pPr>
      <w:pStyle w:val="Footer"/>
    </w:pPr>
    <w:r>
      <w:t>Group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88422" w14:textId="77777777" w:rsidR="00D20415" w:rsidRDefault="00D20415" w:rsidP="007551F8">
      <w:pPr>
        <w:spacing w:after="0" w:line="240" w:lineRule="auto"/>
      </w:pPr>
      <w:r>
        <w:separator/>
      </w:r>
    </w:p>
  </w:footnote>
  <w:footnote w:type="continuationSeparator" w:id="0">
    <w:p w14:paraId="6984CE4A" w14:textId="77777777" w:rsidR="00D20415" w:rsidRDefault="00D20415" w:rsidP="00755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DDE72" w14:textId="3FF2F6AB" w:rsidR="007551F8" w:rsidRDefault="007551F8">
    <w:pPr>
      <w:pStyle w:val="Header"/>
    </w:pPr>
    <w:r>
      <w:t>EBS 405, Fundamentals of Business Administration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222298">
    <w:abstractNumId w:val="8"/>
  </w:num>
  <w:num w:numId="2" w16cid:durableId="283467199">
    <w:abstractNumId w:val="6"/>
  </w:num>
  <w:num w:numId="3" w16cid:durableId="1185510770">
    <w:abstractNumId w:val="5"/>
  </w:num>
  <w:num w:numId="4" w16cid:durableId="2132549431">
    <w:abstractNumId w:val="4"/>
  </w:num>
  <w:num w:numId="5" w16cid:durableId="2074616294">
    <w:abstractNumId w:val="7"/>
  </w:num>
  <w:num w:numId="6" w16cid:durableId="194202179">
    <w:abstractNumId w:val="3"/>
  </w:num>
  <w:num w:numId="7" w16cid:durableId="1957636786">
    <w:abstractNumId w:val="2"/>
  </w:num>
  <w:num w:numId="8" w16cid:durableId="1723290146">
    <w:abstractNumId w:val="1"/>
  </w:num>
  <w:num w:numId="9" w16cid:durableId="188737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882"/>
    <w:rsid w:val="007551F8"/>
    <w:rsid w:val="00AA1D8D"/>
    <w:rsid w:val="00B47730"/>
    <w:rsid w:val="00CB0664"/>
    <w:rsid w:val="00D20415"/>
    <w:rsid w:val="00E25972"/>
    <w:rsid w:val="00F56C10"/>
    <w:rsid w:val="00FC693F"/>
    <w:rsid w:val="00FE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ADEA9"/>
  <w14:defaultImageDpi w14:val="300"/>
  <w15:docId w15:val="{0F20E7B2-A4F9-4494-BAE2-47EDE945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Tô Mỳ Phạm</cp:lastModifiedBy>
  <cp:revision>4</cp:revision>
  <dcterms:created xsi:type="dcterms:W3CDTF">2013-12-23T23:15:00Z</dcterms:created>
  <dcterms:modified xsi:type="dcterms:W3CDTF">2024-10-17T16:26:00Z</dcterms:modified>
  <cp:category/>
</cp:coreProperties>
</file>