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FFE43" w14:textId="77777777" w:rsidR="00B661AC" w:rsidRDefault="00000000">
      <w:pPr>
        <w:pStyle w:val="Title"/>
      </w:pPr>
      <w:r>
        <w:t>Assessment Rubric for Business Plan Project (EBS 405)</w:t>
      </w:r>
    </w:p>
    <w:p w14:paraId="70CA2B3A" w14:textId="77777777" w:rsidR="00B661AC" w:rsidRDefault="00000000">
      <w:r>
        <w:t>The following rubric outlines the evaluation criteria for the business plan project. Your grade will be based on how well your submission meets the expectations in each category. Additionally, an oral presentation rubric is included to assess the quality of the presentation of the business plan.</w:t>
      </w:r>
    </w:p>
    <w:tbl>
      <w:tblPr>
        <w:tblStyle w:val="TableGrid"/>
        <w:tblW w:w="0" w:type="auto"/>
        <w:tblLook w:val="04A0" w:firstRow="1" w:lastRow="0" w:firstColumn="1" w:lastColumn="0" w:noHBand="0" w:noVBand="1"/>
      </w:tblPr>
      <w:tblGrid>
        <w:gridCol w:w="1765"/>
        <w:gridCol w:w="1485"/>
        <w:gridCol w:w="1462"/>
        <w:gridCol w:w="1282"/>
        <w:gridCol w:w="1375"/>
        <w:gridCol w:w="1487"/>
      </w:tblGrid>
      <w:tr w:rsidR="00B661AC" w14:paraId="0D654A1B" w14:textId="77777777" w:rsidTr="003B69F4">
        <w:tc>
          <w:tcPr>
            <w:tcW w:w="1440" w:type="dxa"/>
            <w:vAlign w:val="center"/>
          </w:tcPr>
          <w:p w14:paraId="16E93693" w14:textId="77777777" w:rsidR="00B661AC" w:rsidRPr="003B69F4" w:rsidRDefault="00000000" w:rsidP="003B69F4">
            <w:pPr>
              <w:jc w:val="center"/>
              <w:rPr>
                <w:b/>
                <w:bCs/>
              </w:rPr>
            </w:pPr>
            <w:r w:rsidRPr="003B69F4">
              <w:rPr>
                <w:b/>
                <w:bCs/>
              </w:rPr>
              <w:t>Criteria</w:t>
            </w:r>
          </w:p>
        </w:tc>
        <w:tc>
          <w:tcPr>
            <w:tcW w:w="1440" w:type="dxa"/>
            <w:vAlign w:val="center"/>
          </w:tcPr>
          <w:p w14:paraId="0BDF6B77" w14:textId="77777777" w:rsidR="00B661AC" w:rsidRPr="003B69F4" w:rsidRDefault="00000000" w:rsidP="003B69F4">
            <w:pPr>
              <w:jc w:val="center"/>
              <w:rPr>
                <w:b/>
                <w:bCs/>
              </w:rPr>
            </w:pPr>
            <w:r w:rsidRPr="003B69F4">
              <w:rPr>
                <w:b/>
                <w:bCs/>
              </w:rPr>
              <w:t>Excellent (90-100%)</w:t>
            </w:r>
          </w:p>
        </w:tc>
        <w:tc>
          <w:tcPr>
            <w:tcW w:w="1440" w:type="dxa"/>
            <w:vAlign w:val="center"/>
          </w:tcPr>
          <w:p w14:paraId="152A6157" w14:textId="77777777" w:rsidR="00B661AC" w:rsidRPr="003B69F4" w:rsidRDefault="00000000" w:rsidP="003B69F4">
            <w:pPr>
              <w:jc w:val="center"/>
              <w:rPr>
                <w:b/>
                <w:bCs/>
              </w:rPr>
            </w:pPr>
            <w:r w:rsidRPr="003B69F4">
              <w:rPr>
                <w:b/>
                <w:bCs/>
              </w:rPr>
              <w:t>Good (80-89%)</w:t>
            </w:r>
          </w:p>
        </w:tc>
        <w:tc>
          <w:tcPr>
            <w:tcW w:w="1440" w:type="dxa"/>
            <w:vAlign w:val="center"/>
          </w:tcPr>
          <w:p w14:paraId="15E5076C" w14:textId="77777777" w:rsidR="00B661AC" w:rsidRPr="003B69F4" w:rsidRDefault="00000000" w:rsidP="003B69F4">
            <w:pPr>
              <w:jc w:val="center"/>
              <w:rPr>
                <w:b/>
                <w:bCs/>
              </w:rPr>
            </w:pPr>
            <w:r w:rsidRPr="003B69F4">
              <w:rPr>
                <w:b/>
                <w:bCs/>
              </w:rPr>
              <w:t>Satisfactory (70-79%)</w:t>
            </w:r>
          </w:p>
        </w:tc>
        <w:tc>
          <w:tcPr>
            <w:tcW w:w="1440" w:type="dxa"/>
            <w:vAlign w:val="center"/>
          </w:tcPr>
          <w:p w14:paraId="0E5A7249" w14:textId="77777777" w:rsidR="00B661AC" w:rsidRPr="003B69F4" w:rsidRDefault="00000000" w:rsidP="003B69F4">
            <w:pPr>
              <w:jc w:val="center"/>
              <w:rPr>
                <w:b/>
                <w:bCs/>
              </w:rPr>
            </w:pPr>
            <w:r w:rsidRPr="003B69F4">
              <w:rPr>
                <w:b/>
                <w:bCs/>
              </w:rPr>
              <w:t>Needs Improvement (60-69%)</w:t>
            </w:r>
          </w:p>
        </w:tc>
        <w:tc>
          <w:tcPr>
            <w:tcW w:w="1440" w:type="dxa"/>
            <w:vAlign w:val="center"/>
          </w:tcPr>
          <w:p w14:paraId="3EDF08E7" w14:textId="77777777" w:rsidR="00B661AC" w:rsidRPr="003B69F4" w:rsidRDefault="00000000" w:rsidP="003B69F4">
            <w:pPr>
              <w:jc w:val="center"/>
              <w:rPr>
                <w:b/>
                <w:bCs/>
              </w:rPr>
            </w:pPr>
            <w:r w:rsidRPr="003B69F4">
              <w:rPr>
                <w:b/>
                <w:bCs/>
              </w:rPr>
              <w:t>Unsatisfactory (&lt;60%)</w:t>
            </w:r>
          </w:p>
        </w:tc>
      </w:tr>
      <w:tr w:rsidR="00B661AC" w14:paraId="669FDDCA" w14:textId="77777777">
        <w:tc>
          <w:tcPr>
            <w:tcW w:w="1440" w:type="dxa"/>
          </w:tcPr>
          <w:p w14:paraId="01D8AC87" w14:textId="77777777" w:rsidR="00B661AC" w:rsidRPr="003B69F4" w:rsidRDefault="00000000">
            <w:pPr>
              <w:rPr>
                <w:b/>
                <w:bCs/>
              </w:rPr>
            </w:pPr>
            <w:r w:rsidRPr="003B69F4">
              <w:rPr>
                <w:b/>
                <w:bCs/>
              </w:rPr>
              <w:t>Executive Summary</w:t>
            </w:r>
          </w:p>
        </w:tc>
        <w:tc>
          <w:tcPr>
            <w:tcW w:w="1440" w:type="dxa"/>
          </w:tcPr>
          <w:p w14:paraId="705F6BCA" w14:textId="77777777" w:rsidR="00B661AC" w:rsidRDefault="00000000">
            <w:r>
              <w:t>Clear, concise summary covering all key points (business concept, target market, products, location, funding needs). Provides strong, engaging overview.</w:t>
            </w:r>
          </w:p>
        </w:tc>
        <w:tc>
          <w:tcPr>
            <w:tcW w:w="1440" w:type="dxa"/>
          </w:tcPr>
          <w:p w14:paraId="17B71FCB" w14:textId="77777777" w:rsidR="00B661AC" w:rsidRDefault="00000000">
            <w:r>
              <w:t>Covers key elements but may lack some depth or clarity. Generally effective summary.</w:t>
            </w:r>
          </w:p>
        </w:tc>
        <w:tc>
          <w:tcPr>
            <w:tcW w:w="1440" w:type="dxa"/>
          </w:tcPr>
          <w:p w14:paraId="674B7F71" w14:textId="77777777" w:rsidR="00B661AC" w:rsidRDefault="00000000">
            <w:r>
              <w:t>Covers most key elements but may be unclear or too general. Missing some important details.</w:t>
            </w:r>
          </w:p>
        </w:tc>
        <w:tc>
          <w:tcPr>
            <w:tcW w:w="1440" w:type="dxa"/>
          </w:tcPr>
          <w:p w14:paraId="566503F1" w14:textId="77777777" w:rsidR="00B661AC" w:rsidRDefault="00000000">
            <w:r>
              <w:t>Summary lacks clarity and detail, and misses several key points.</w:t>
            </w:r>
          </w:p>
        </w:tc>
        <w:tc>
          <w:tcPr>
            <w:tcW w:w="1440" w:type="dxa"/>
          </w:tcPr>
          <w:p w14:paraId="7C5511FC" w14:textId="77777777" w:rsidR="00B661AC" w:rsidRDefault="00000000">
            <w:r>
              <w:t>No clear executive summary, or summary is missing important components.</w:t>
            </w:r>
          </w:p>
        </w:tc>
      </w:tr>
      <w:tr w:rsidR="00B661AC" w14:paraId="0805C7EC" w14:textId="77777777">
        <w:tc>
          <w:tcPr>
            <w:tcW w:w="1440" w:type="dxa"/>
          </w:tcPr>
          <w:p w14:paraId="1E0C884B" w14:textId="77777777" w:rsidR="00B661AC" w:rsidRPr="003B69F4" w:rsidRDefault="00000000">
            <w:pPr>
              <w:rPr>
                <w:b/>
                <w:bCs/>
              </w:rPr>
            </w:pPr>
            <w:r w:rsidRPr="003B69F4">
              <w:rPr>
                <w:b/>
                <w:bCs/>
              </w:rPr>
              <w:t>Company Description</w:t>
            </w:r>
          </w:p>
        </w:tc>
        <w:tc>
          <w:tcPr>
            <w:tcW w:w="1440" w:type="dxa"/>
          </w:tcPr>
          <w:p w14:paraId="61D56D07" w14:textId="77777777" w:rsidR="00B661AC" w:rsidRDefault="00000000">
            <w:r>
              <w:t>Provides comprehensive description, clearly explaining the business, mission, vision, values, and team. Well-researched.</w:t>
            </w:r>
          </w:p>
        </w:tc>
        <w:tc>
          <w:tcPr>
            <w:tcW w:w="1440" w:type="dxa"/>
          </w:tcPr>
          <w:p w14:paraId="53C47FD5" w14:textId="77777777" w:rsidR="00B661AC" w:rsidRDefault="00000000">
            <w:r>
              <w:t>Provides good description with some minor gaps in clarity or detail.</w:t>
            </w:r>
          </w:p>
        </w:tc>
        <w:tc>
          <w:tcPr>
            <w:tcW w:w="1440" w:type="dxa"/>
          </w:tcPr>
          <w:p w14:paraId="3468E380" w14:textId="77777777" w:rsidR="00B661AC" w:rsidRDefault="00000000">
            <w:r>
              <w:t>Adequate description but lacks depth or clarity in some areas.</w:t>
            </w:r>
          </w:p>
        </w:tc>
        <w:tc>
          <w:tcPr>
            <w:tcW w:w="1440" w:type="dxa"/>
          </w:tcPr>
          <w:p w14:paraId="36EC662A" w14:textId="77777777" w:rsidR="00B661AC" w:rsidRDefault="00000000">
            <w:r>
              <w:t>Incomplete or unclear description, missing key elements.</w:t>
            </w:r>
          </w:p>
        </w:tc>
        <w:tc>
          <w:tcPr>
            <w:tcW w:w="1440" w:type="dxa"/>
          </w:tcPr>
          <w:p w14:paraId="261829BC" w14:textId="77777777" w:rsidR="00B661AC" w:rsidRDefault="00000000">
            <w:r>
              <w:t>Company description missing or extremely vague.</w:t>
            </w:r>
          </w:p>
        </w:tc>
      </w:tr>
      <w:tr w:rsidR="00B661AC" w14:paraId="372742DE" w14:textId="77777777">
        <w:tc>
          <w:tcPr>
            <w:tcW w:w="1440" w:type="dxa"/>
          </w:tcPr>
          <w:p w14:paraId="60D36C2B" w14:textId="77777777" w:rsidR="00B661AC" w:rsidRPr="003B69F4" w:rsidRDefault="00000000">
            <w:pPr>
              <w:rPr>
                <w:b/>
                <w:bCs/>
              </w:rPr>
            </w:pPr>
            <w:r w:rsidRPr="003B69F4">
              <w:rPr>
                <w:b/>
                <w:bCs/>
              </w:rPr>
              <w:t>Products/Services</w:t>
            </w:r>
          </w:p>
        </w:tc>
        <w:tc>
          <w:tcPr>
            <w:tcW w:w="1440" w:type="dxa"/>
          </w:tcPr>
          <w:p w14:paraId="29E999BF" w14:textId="77777777" w:rsidR="00B661AC" w:rsidRDefault="00000000">
            <w:r>
              <w:t xml:space="preserve">Thorough and detailed product/service description, </w:t>
            </w:r>
            <w:r>
              <w:lastRenderedPageBreak/>
              <w:t>with a clear unique value proposition. Strong product development insights.</w:t>
            </w:r>
          </w:p>
        </w:tc>
        <w:tc>
          <w:tcPr>
            <w:tcW w:w="1440" w:type="dxa"/>
          </w:tcPr>
          <w:p w14:paraId="01BBEBFD" w14:textId="77777777" w:rsidR="00B661AC" w:rsidRDefault="00000000">
            <w:r>
              <w:lastRenderedPageBreak/>
              <w:t xml:space="preserve">Good description with some explanation of the value </w:t>
            </w:r>
            <w:r>
              <w:lastRenderedPageBreak/>
              <w:t>proposition. Could use more detail on product development.</w:t>
            </w:r>
          </w:p>
        </w:tc>
        <w:tc>
          <w:tcPr>
            <w:tcW w:w="1440" w:type="dxa"/>
          </w:tcPr>
          <w:p w14:paraId="2158F3D9" w14:textId="77777777" w:rsidR="00B661AC" w:rsidRDefault="00000000">
            <w:r>
              <w:lastRenderedPageBreak/>
              <w:t xml:space="preserve">Sufficient description, but lacking depth on </w:t>
            </w:r>
            <w:r>
              <w:lastRenderedPageBreak/>
              <w:t>value proposition or development.</w:t>
            </w:r>
          </w:p>
        </w:tc>
        <w:tc>
          <w:tcPr>
            <w:tcW w:w="1440" w:type="dxa"/>
          </w:tcPr>
          <w:p w14:paraId="6C8F8261" w14:textId="77777777" w:rsidR="00B661AC" w:rsidRDefault="00000000">
            <w:r>
              <w:lastRenderedPageBreak/>
              <w:t xml:space="preserve">Basic description, missing unique value </w:t>
            </w:r>
            <w:r>
              <w:lastRenderedPageBreak/>
              <w:t>proposition or development status.</w:t>
            </w:r>
          </w:p>
        </w:tc>
        <w:tc>
          <w:tcPr>
            <w:tcW w:w="1440" w:type="dxa"/>
          </w:tcPr>
          <w:p w14:paraId="5889BD12" w14:textId="77777777" w:rsidR="00B661AC" w:rsidRDefault="00000000">
            <w:r>
              <w:lastRenderedPageBreak/>
              <w:t>Product/service description unclear or insufficient.</w:t>
            </w:r>
          </w:p>
        </w:tc>
      </w:tr>
      <w:tr w:rsidR="00B661AC" w14:paraId="00C6EB0B" w14:textId="77777777">
        <w:tc>
          <w:tcPr>
            <w:tcW w:w="1440" w:type="dxa"/>
          </w:tcPr>
          <w:p w14:paraId="783D04A1" w14:textId="77777777" w:rsidR="00B661AC" w:rsidRPr="003B69F4" w:rsidRDefault="00000000">
            <w:pPr>
              <w:rPr>
                <w:b/>
                <w:bCs/>
              </w:rPr>
            </w:pPr>
            <w:r w:rsidRPr="003B69F4">
              <w:rPr>
                <w:b/>
                <w:bCs/>
              </w:rPr>
              <w:t>Market Analysis</w:t>
            </w:r>
          </w:p>
        </w:tc>
        <w:tc>
          <w:tcPr>
            <w:tcW w:w="1440" w:type="dxa"/>
          </w:tcPr>
          <w:p w14:paraId="57E7875A" w14:textId="77777777" w:rsidR="00B661AC" w:rsidRDefault="00000000">
            <w:r>
              <w:t>Strong, data-backed analysis of market size, target customers, competition, and marketing strategy. Insightful use of market data.</w:t>
            </w:r>
          </w:p>
        </w:tc>
        <w:tc>
          <w:tcPr>
            <w:tcW w:w="1440" w:type="dxa"/>
          </w:tcPr>
          <w:p w14:paraId="68407311" w14:textId="77777777" w:rsidR="00B661AC" w:rsidRDefault="00000000">
            <w:r>
              <w:t>Good market analysis with some minor gaps in depth or data. Competition and customer analysis covered.</w:t>
            </w:r>
          </w:p>
        </w:tc>
        <w:tc>
          <w:tcPr>
            <w:tcW w:w="1440" w:type="dxa"/>
          </w:tcPr>
          <w:p w14:paraId="0B8B382F" w14:textId="77777777" w:rsidR="00B661AC" w:rsidRDefault="00000000">
            <w:r>
              <w:t>Basic market analysis but lacking depth in customer profiles or competitive landscape.</w:t>
            </w:r>
          </w:p>
        </w:tc>
        <w:tc>
          <w:tcPr>
            <w:tcW w:w="1440" w:type="dxa"/>
          </w:tcPr>
          <w:p w14:paraId="76F710DA" w14:textId="77777777" w:rsidR="00B661AC" w:rsidRDefault="00000000">
            <w:r>
              <w:t>Limited market analysis, lacking data and clear competitive or customer insights.</w:t>
            </w:r>
          </w:p>
        </w:tc>
        <w:tc>
          <w:tcPr>
            <w:tcW w:w="1440" w:type="dxa"/>
          </w:tcPr>
          <w:p w14:paraId="7F4E7AB8" w14:textId="77777777" w:rsidR="00B661AC" w:rsidRDefault="00000000">
            <w:r>
              <w:t>Market analysis missing or insufficient, lacking basic details.</w:t>
            </w:r>
          </w:p>
        </w:tc>
      </w:tr>
      <w:tr w:rsidR="00B661AC" w14:paraId="230B2CED" w14:textId="77777777">
        <w:tc>
          <w:tcPr>
            <w:tcW w:w="1440" w:type="dxa"/>
          </w:tcPr>
          <w:p w14:paraId="6A33C4C2" w14:textId="77777777" w:rsidR="00B661AC" w:rsidRPr="003B69F4" w:rsidRDefault="00000000">
            <w:pPr>
              <w:rPr>
                <w:b/>
                <w:bCs/>
              </w:rPr>
            </w:pPr>
            <w:r w:rsidRPr="003B69F4">
              <w:rPr>
                <w:b/>
                <w:bCs/>
              </w:rPr>
              <w:t>Operations Plan</w:t>
            </w:r>
          </w:p>
        </w:tc>
        <w:tc>
          <w:tcPr>
            <w:tcW w:w="1440" w:type="dxa"/>
          </w:tcPr>
          <w:p w14:paraId="5F10366B" w14:textId="77777777" w:rsidR="00B661AC" w:rsidRDefault="00000000">
            <w:r>
              <w:t>Comprehensive, detailed operations plan, covering supply chain, production, location, and regulatory issues. Clear and realistic.</w:t>
            </w:r>
          </w:p>
        </w:tc>
        <w:tc>
          <w:tcPr>
            <w:tcW w:w="1440" w:type="dxa"/>
          </w:tcPr>
          <w:p w14:paraId="0C049A6A" w14:textId="77777777" w:rsidR="00B661AC" w:rsidRDefault="00000000">
            <w:r>
              <w:t>Good plan with most key elements covered. Some minor gaps in detail or clarity.</w:t>
            </w:r>
          </w:p>
        </w:tc>
        <w:tc>
          <w:tcPr>
            <w:tcW w:w="1440" w:type="dxa"/>
          </w:tcPr>
          <w:p w14:paraId="27A48B6F" w14:textId="77777777" w:rsidR="00B661AC" w:rsidRDefault="00000000">
            <w:r>
              <w:t>Satisfactory operations plan but may lack depth or cover some points superficially.</w:t>
            </w:r>
          </w:p>
        </w:tc>
        <w:tc>
          <w:tcPr>
            <w:tcW w:w="1440" w:type="dxa"/>
          </w:tcPr>
          <w:p w14:paraId="6E85DA44" w14:textId="77777777" w:rsidR="00B661AC" w:rsidRDefault="00000000">
            <w:r>
              <w:t>Limited operations plan with several missing or unclear elements.</w:t>
            </w:r>
          </w:p>
        </w:tc>
        <w:tc>
          <w:tcPr>
            <w:tcW w:w="1440" w:type="dxa"/>
          </w:tcPr>
          <w:p w14:paraId="201364B5" w14:textId="77777777" w:rsidR="00B661AC" w:rsidRDefault="00000000">
            <w:r>
              <w:t>No clear operations plan or insufficient detail provided.</w:t>
            </w:r>
          </w:p>
        </w:tc>
      </w:tr>
      <w:tr w:rsidR="00B661AC" w14:paraId="0ABDC7C6" w14:textId="77777777">
        <w:tc>
          <w:tcPr>
            <w:tcW w:w="1440" w:type="dxa"/>
          </w:tcPr>
          <w:p w14:paraId="7EC74A46" w14:textId="77777777" w:rsidR="00B661AC" w:rsidRPr="003B69F4" w:rsidRDefault="00000000">
            <w:pPr>
              <w:rPr>
                <w:b/>
                <w:bCs/>
              </w:rPr>
            </w:pPr>
            <w:r w:rsidRPr="003B69F4">
              <w:rPr>
                <w:b/>
                <w:bCs/>
              </w:rPr>
              <w:t>Management Team</w:t>
            </w:r>
          </w:p>
        </w:tc>
        <w:tc>
          <w:tcPr>
            <w:tcW w:w="1440" w:type="dxa"/>
          </w:tcPr>
          <w:p w14:paraId="3E7958E4" w14:textId="77777777" w:rsidR="00B661AC" w:rsidRDefault="00000000">
            <w:r>
              <w:t>Detailed profiles of team members with relevant experience. Roles and responsibilities clearly defined. Advisors well-integrated.</w:t>
            </w:r>
          </w:p>
        </w:tc>
        <w:tc>
          <w:tcPr>
            <w:tcW w:w="1440" w:type="dxa"/>
          </w:tcPr>
          <w:p w14:paraId="5053E73D" w14:textId="77777777" w:rsidR="00B661AC" w:rsidRDefault="00000000">
            <w:r>
              <w:t>Good team profiles but may lack some detail on experience or responsibilities.</w:t>
            </w:r>
          </w:p>
        </w:tc>
        <w:tc>
          <w:tcPr>
            <w:tcW w:w="1440" w:type="dxa"/>
          </w:tcPr>
          <w:p w14:paraId="3DDAE2C8" w14:textId="77777777" w:rsidR="00B661AC" w:rsidRDefault="00000000">
            <w:r>
              <w:t>Basic profiles of team members but lacking depth or clarity on roles.</w:t>
            </w:r>
          </w:p>
        </w:tc>
        <w:tc>
          <w:tcPr>
            <w:tcW w:w="1440" w:type="dxa"/>
          </w:tcPr>
          <w:p w14:paraId="113AE169" w14:textId="77777777" w:rsidR="00B661AC" w:rsidRDefault="00000000">
            <w:r>
              <w:t>Team profiles incomplete or missing key information. Roles unclear.</w:t>
            </w:r>
          </w:p>
        </w:tc>
        <w:tc>
          <w:tcPr>
            <w:tcW w:w="1440" w:type="dxa"/>
          </w:tcPr>
          <w:p w14:paraId="1AE628F4" w14:textId="77777777" w:rsidR="00B661AC" w:rsidRDefault="00000000">
            <w:r>
              <w:t>No or minimal information provided on management team.</w:t>
            </w:r>
          </w:p>
        </w:tc>
      </w:tr>
      <w:tr w:rsidR="00B661AC" w14:paraId="28F20054" w14:textId="77777777">
        <w:tc>
          <w:tcPr>
            <w:tcW w:w="1440" w:type="dxa"/>
          </w:tcPr>
          <w:p w14:paraId="2DA5B413" w14:textId="77777777" w:rsidR="00B661AC" w:rsidRPr="003B69F4" w:rsidRDefault="00000000">
            <w:pPr>
              <w:rPr>
                <w:b/>
                <w:bCs/>
              </w:rPr>
            </w:pPr>
            <w:r w:rsidRPr="003B69F4">
              <w:rPr>
                <w:b/>
                <w:bCs/>
              </w:rPr>
              <w:t>Financial Plan</w:t>
            </w:r>
          </w:p>
        </w:tc>
        <w:tc>
          <w:tcPr>
            <w:tcW w:w="1440" w:type="dxa"/>
          </w:tcPr>
          <w:p w14:paraId="48F9F8C5" w14:textId="77777777" w:rsidR="00B661AC" w:rsidRDefault="00000000">
            <w:r>
              <w:t>Comprehensive financial plan with realistic projections, well-</w:t>
            </w:r>
            <w:r>
              <w:lastRenderedPageBreak/>
              <w:t>supported assumptions, and clear funding needs. Break-even and exit strategy well-justified.</w:t>
            </w:r>
          </w:p>
        </w:tc>
        <w:tc>
          <w:tcPr>
            <w:tcW w:w="1440" w:type="dxa"/>
          </w:tcPr>
          <w:p w14:paraId="38C97C6D" w14:textId="77777777" w:rsidR="00B661AC" w:rsidRDefault="00000000">
            <w:r>
              <w:lastRenderedPageBreak/>
              <w:t xml:space="preserve">Good financial plan with most elements covered but </w:t>
            </w:r>
            <w:r>
              <w:lastRenderedPageBreak/>
              <w:t>some assumptions may be unclear or projections less detailed.</w:t>
            </w:r>
          </w:p>
        </w:tc>
        <w:tc>
          <w:tcPr>
            <w:tcW w:w="1440" w:type="dxa"/>
          </w:tcPr>
          <w:p w14:paraId="24B739CA" w14:textId="77777777" w:rsidR="00B661AC" w:rsidRDefault="00000000">
            <w:r>
              <w:lastRenderedPageBreak/>
              <w:t xml:space="preserve">Financial plan covers the basics but may lack depth or </w:t>
            </w:r>
            <w:r>
              <w:lastRenderedPageBreak/>
              <w:t>clarity. Some assumptions unclear.</w:t>
            </w:r>
          </w:p>
        </w:tc>
        <w:tc>
          <w:tcPr>
            <w:tcW w:w="1440" w:type="dxa"/>
          </w:tcPr>
          <w:p w14:paraId="2430CC35" w14:textId="77777777" w:rsidR="00B661AC" w:rsidRDefault="00000000">
            <w:r>
              <w:lastRenderedPageBreak/>
              <w:t xml:space="preserve">Limited financial plan with unclear or unrealistic projections. </w:t>
            </w:r>
            <w:r>
              <w:lastRenderedPageBreak/>
              <w:t>Missing key elements like exit strategy.</w:t>
            </w:r>
          </w:p>
        </w:tc>
        <w:tc>
          <w:tcPr>
            <w:tcW w:w="1440" w:type="dxa"/>
          </w:tcPr>
          <w:p w14:paraId="7F16CE37" w14:textId="77777777" w:rsidR="00B661AC" w:rsidRDefault="00000000">
            <w:r>
              <w:lastRenderedPageBreak/>
              <w:t xml:space="preserve">Financial plan insufficient, with missing or unclear projections </w:t>
            </w:r>
            <w:r>
              <w:lastRenderedPageBreak/>
              <w:t>and assumptions.</w:t>
            </w:r>
          </w:p>
        </w:tc>
      </w:tr>
      <w:tr w:rsidR="00B661AC" w14:paraId="4B75D5F3" w14:textId="77777777">
        <w:tc>
          <w:tcPr>
            <w:tcW w:w="1440" w:type="dxa"/>
          </w:tcPr>
          <w:p w14:paraId="6703632A" w14:textId="77777777" w:rsidR="00B661AC" w:rsidRPr="003B69F4" w:rsidRDefault="00000000">
            <w:pPr>
              <w:rPr>
                <w:b/>
                <w:bCs/>
              </w:rPr>
            </w:pPr>
            <w:r w:rsidRPr="003B69F4">
              <w:rPr>
                <w:b/>
                <w:bCs/>
              </w:rPr>
              <w:lastRenderedPageBreak/>
              <w:t>Funding Request</w:t>
            </w:r>
          </w:p>
        </w:tc>
        <w:tc>
          <w:tcPr>
            <w:tcW w:w="1440" w:type="dxa"/>
          </w:tcPr>
          <w:p w14:paraId="08003B7F" w14:textId="77777777" w:rsidR="00B661AC" w:rsidRDefault="00000000">
            <w:r>
              <w:t>Clear and specific funding request, with detailed use of funds and realistic milestones. Form of funding and returns well-explained.</w:t>
            </w:r>
          </w:p>
        </w:tc>
        <w:tc>
          <w:tcPr>
            <w:tcW w:w="1440" w:type="dxa"/>
          </w:tcPr>
          <w:p w14:paraId="0BF72692" w14:textId="77777777" w:rsidR="00B661AC" w:rsidRDefault="00000000">
            <w:r>
              <w:t>Funding request is clear but may lack some depth in fund usage or milestones.</w:t>
            </w:r>
          </w:p>
        </w:tc>
        <w:tc>
          <w:tcPr>
            <w:tcW w:w="1440" w:type="dxa"/>
          </w:tcPr>
          <w:p w14:paraId="238F61B1" w14:textId="77777777" w:rsidR="00B661AC" w:rsidRDefault="00000000">
            <w:r>
              <w:t>Basic funding request but lacking in specific details or milestones.</w:t>
            </w:r>
          </w:p>
        </w:tc>
        <w:tc>
          <w:tcPr>
            <w:tcW w:w="1440" w:type="dxa"/>
          </w:tcPr>
          <w:p w14:paraId="4EA3950C" w14:textId="77777777" w:rsidR="00B661AC" w:rsidRDefault="00000000">
            <w:r>
              <w:t>Vague or unclear funding request, with minimal details on use of funds or returns.</w:t>
            </w:r>
          </w:p>
        </w:tc>
        <w:tc>
          <w:tcPr>
            <w:tcW w:w="1440" w:type="dxa"/>
          </w:tcPr>
          <w:p w14:paraId="7499CDB7" w14:textId="77777777" w:rsidR="00B661AC" w:rsidRDefault="00000000">
            <w:r>
              <w:t>Funding request unclear or missing important details.</w:t>
            </w:r>
          </w:p>
        </w:tc>
      </w:tr>
      <w:tr w:rsidR="00B661AC" w14:paraId="27BA1A51" w14:textId="77777777">
        <w:tc>
          <w:tcPr>
            <w:tcW w:w="1440" w:type="dxa"/>
          </w:tcPr>
          <w:p w14:paraId="029D977C" w14:textId="77777777" w:rsidR="00B661AC" w:rsidRPr="003B69F4" w:rsidRDefault="00000000">
            <w:pPr>
              <w:rPr>
                <w:b/>
                <w:bCs/>
              </w:rPr>
            </w:pPr>
            <w:r w:rsidRPr="003B69F4">
              <w:rPr>
                <w:b/>
                <w:bCs/>
              </w:rPr>
              <w:t>Risk Analysis</w:t>
            </w:r>
          </w:p>
        </w:tc>
        <w:tc>
          <w:tcPr>
            <w:tcW w:w="1440" w:type="dxa"/>
          </w:tcPr>
          <w:p w14:paraId="72C9191B" w14:textId="77777777" w:rsidR="00B661AC" w:rsidRDefault="00000000">
            <w:r>
              <w:t>Thorough and insightful risk analysis, with contingency plans for market, operational, competition, and regulatory risks.</w:t>
            </w:r>
          </w:p>
        </w:tc>
        <w:tc>
          <w:tcPr>
            <w:tcW w:w="1440" w:type="dxa"/>
          </w:tcPr>
          <w:p w14:paraId="27D50F55" w14:textId="77777777" w:rsidR="00B661AC" w:rsidRDefault="00000000">
            <w:r>
              <w:t>Good risk analysis with most key risks covered, though contingency plans may lack depth.</w:t>
            </w:r>
          </w:p>
        </w:tc>
        <w:tc>
          <w:tcPr>
            <w:tcW w:w="1440" w:type="dxa"/>
          </w:tcPr>
          <w:p w14:paraId="33B9F749" w14:textId="77777777" w:rsidR="00B661AC" w:rsidRDefault="00000000">
            <w:r>
              <w:t>Sufficient risk analysis but lacking depth or clear contingency plans.</w:t>
            </w:r>
          </w:p>
        </w:tc>
        <w:tc>
          <w:tcPr>
            <w:tcW w:w="1440" w:type="dxa"/>
          </w:tcPr>
          <w:p w14:paraId="00508955" w14:textId="77777777" w:rsidR="00B661AC" w:rsidRDefault="00000000">
            <w:r>
              <w:t>Limited risk analysis, with several important risks unaddressed.</w:t>
            </w:r>
          </w:p>
        </w:tc>
        <w:tc>
          <w:tcPr>
            <w:tcW w:w="1440" w:type="dxa"/>
          </w:tcPr>
          <w:p w14:paraId="2CB1453E" w14:textId="77777777" w:rsidR="00B661AC" w:rsidRDefault="00000000">
            <w:r>
              <w:t>Risk analysis missing or insufficient, lacking key details.</w:t>
            </w:r>
          </w:p>
        </w:tc>
      </w:tr>
      <w:tr w:rsidR="00B661AC" w14:paraId="7930593A" w14:textId="77777777">
        <w:tc>
          <w:tcPr>
            <w:tcW w:w="1440" w:type="dxa"/>
          </w:tcPr>
          <w:p w14:paraId="29905F88" w14:textId="77777777" w:rsidR="00B661AC" w:rsidRPr="003B69F4" w:rsidRDefault="00000000">
            <w:pPr>
              <w:rPr>
                <w:b/>
                <w:bCs/>
              </w:rPr>
            </w:pPr>
            <w:r w:rsidRPr="003B69F4">
              <w:rPr>
                <w:b/>
                <w:bCs/>
              </w:rPr>
              <w:t>Professionalism and Formatting</w:t>
            </w:r>
          </w:p>
        </w:tc>
        <w:tc>
          <w:tcPr>
            <w:tcW w:w="1440" w:type="dxa"/>
          </w:tcPr>
          <w:p w14:paraId="22ADB089" w14:textId="77777777" w:rsidR="00B661AC" w:rsidRDefault="00000000">
            <w:r>
              <w:t>Well-organized, professional document, free of errors. Logical flow with effective use of visuals and supporting documents in appendices.</w:t>
            </w:r>
          </w:p>
        </w:tc>
        <w:tc>
          <w:tcPr>
            <w:tcW w:w="1440" w:type="dxa"/>
          </w:tcPr>
          <w:p w14:paraId="7C5A4039" w14:textId="77777777" w:rsidR="00B661AC" w:rsidRDefault="00000000">
            <w:r>
              <w:t>Mostly well-organized and professional, with minor formatting or typographical errors.</w:t>
            </w:r>
          </w:p>
        </w:tc>
        <w:tc>
          <w:tcPr>
            <w:tcW w:w="1440" w:type="dxa"/>
          </w:tcPr>
          <w:p w14:paraId="2D5EBD59" w14:textId="77777777" w:rsidR="00B661AC" w:rsidRDefault="00000000">
            <w:r>
              <w:t>Satisfactory formatting but may lack professional presentation or contain several minor errors.</w:t>
            </w:r>
          </w:p>
        </w:tc>
        <w:tc>
          <w:tcPr>
            <w:tcW w:w="1440" w:type="dxa"/>
          </w:tcPr>
          <w:p w14:paraId="2692D5E0" w14:textId="77777777" w:rsidR="00B661AC" w:rsidRDefault="00000000">
            <w:r>
              <w:t>Document organization is poor, with frequent errors or unclear presentation.</w:t>
            </w:r>
          </w:p>
        </w:tc>
        <w:tc>
          <w:tcPr>
            <w:tcW w:w="1440" w:type="dxa"/>
          </w:tcPr>
          <w:p w14:paraId="6A23C458" w14:textId="77777777" w:rsidR="00B661AC" w:rsidRDefault="00000000">
            <w:r>
              <w:t>Poorly organized, with frequent errors and unclear formatting.</w:t>
            </w:r>
          </w:p>
        </w:tc>
      </w:tr>
    </w:tbl>
    <w:p w14:paraId="4EDC108A" w14:textId="77777777" w:rsidR="00B661AC" w:rsidRDefault="00000000">
      <w:pPr>
        <w:pStyle w:val="Heading1"/>
      </w:pPr>
      <w:r>
        <w:lastRenderedPageBreak/>
        <w:t>Oral Presentation Rubric</w:t>
      </w:r>
    </w:p>
    <w:tbl>
      <w:tblPr>
        <w:tblStyle w:val="TableGrid"/>
        <w:tblW w:w="0" w:type="auto"/>
        <w:tblLook w:val="04A0" w:firstRow="1" w:lastRow="0" w:firstColumn="1" w:lastColumn="0" w:noHBand="0" w:noVBand="1"/>
      </w:tblPr>
      <w:tblGrid>
        <w:gridCol w:w="1391"/>
        <w:gridCol w:w="1483"/>
        <w:gridCol w:w="1443"/>
        <w:gridCol w:w="1534"/>
        <w:gridCol w:w="1483"/>
        <w:gridCol w:w="1522"/>
      </w:tblGrid>
      <w:tr w:rsidR="00B661AC" w14:paraId="261E5822" w14:textId="77777777" w:rsidTr="003B69F4">
        <w:tc>
          <w:tcPr>
            <w:tcW w:w="1440" w:type="dxa"/>
            <w:vAlign w:val="center"/>
          </w:tcPr>
          <w:p w14:paraId="6B734B62" w14:textId="77777777" w:rsidR="00B661AC" w:rsidRPr="003B69F4" w:rsidRDefault="00000000" w:rsidP="003B69F4">
            <w:pPr>
              <w:jc w:val="center"/>
              <w:rPr>
                <w:b/>
                <w:bCs/>
              </w:rPr>
            </w:pPr>
            <w:r w:rsidRPr="003B69F4">
              <w:rPr>
                <w:b/>
                <w:bCs/>
              </w:rPr>
              <w:t>Criteria</w:t>
            </w:r>
          </w:p>
        </w:tc>
        <w:tc>
          <w:tcPr>
            <w:tcW w:w="1440" w:type="dxa"/>
            <w:vAlign w:val="center"/>
          </w:tcPr>
          <w:p w14:paraId="411FD2DB" w14:textId="77777777" w:rsidR="00B661AC" w:rsidRPr="003B69F4" w:rsidRDefault="00000000" w:rsidP="003B69F4">
            <w:pPr>
              <w:jc w:val="center"/>
              <w:rPr>
                <w:b/>
                <w:bCs/>
              </w:rPr>
            </w:pPr>
            <w:r w:rsidRPr="003B69F4">
              <w:rPr>
                <w:b/>
                <w:bCs/>
              </w:rPr>
              <w:t>Excellent (90-100%)</w:t>
            </w:r>
          </w:p>
        </w:tc>
        <w:tc>
          <w:tcPr>
            <w:tcW w:w="1440" w:type="dxa"/>
            <w:vAlign w:val="center"/>
          </w:tcPr>
          <w:p w14:paraId="7CE8F6E5" w14:textId="77777777" w:rsidR="00B661AC" w:rsidRPr="003B69F4" w:rsidRDefault="00000000" w:rsidP="003B69F4">
            <w:pPr>
              <w:jc w:val="center"/>
              <w:rPr>
                <w:b/>
                <w:bCs/>
              </w:rPr>
            </w:pPr>
            <w:r w:rsidRPr="003B69F4">
              <w:rPr>
                <w:b/>
                <w:bCs/>
              </w:rPr>
              <w:t>Good (80-89%)</w:t>
            </w:r>
          </w:p>
        </w:tc>
        <w:tc>
          <w:tcPr>
            <w:tcW w:w="1440" w:type="dxa"/>
            <w:vAlign w:val="center"/>
          </w:tcPr>
          <w:p w14:paraId="10549925" w14:textId="77777777" w:rsidR="00B661AC" w:rsidRPr="003B69F4" w:rsidRDefault="00000000" w:rsidP="003B69F4">
            <w:pPr>
              <w:jc w:val="center"/>
              <w:rPr>
                <w:b/>
                <w:bCs/>
              </w:rPr>
            </w:pPr>
            <w:r w:rsidRPr="003B69F4">
              <w:rPr>
                <w:b/>
                <w:bCs/>
              </w:rPr>
              <w:t>Satisfactory (70-79%)</w:t>
            </w:r>
          </w:p>
        </w:tc>
        <w:tc>
          <w:tcPr>
            <w:tcW w:w="1440" w:type="dxa"/>
            <w:vAlign w:val="center"/>
          </w:tcPr>
          <w:p w14:paraId="1883CDED" w14:textId="77777777" w:rsidR="00B661AC" w:rsidRPr="003B69F4" w:rsidRDefault="00000000" w:rsidP="003B69F4">
            <w:pPr>
              <w:jc w:val="center"/>
              <w:rPr>
                <w:b/>
                <w:bCs/>
              </w:rPr>
            </w:pPr>
            <w:r w:rsidRPr="003B69F4">
              <w:rPr>
                <w:b/>
                <w:bCs/>
              </w:rPr>
              <w:t>Needs Improvement (60-69%)</w:t>
            </w:r>
          </w:p>
        </w:tc>
        <w:tc>
          <w:tcPr>
            <w:tcW w:w="1440" w:type="dxa"/>
            <w:vAlign w:val="center"/>
          </w:tcPr>
          <w:p w14:paraId="137FBA64" w14:textId="77777777" w:rsidR="00B661AC" w:rsidRPr="003B69F4" w:rsidRDefault="00000000" w:rsidP="003B69F4">
            <w:pPr>
              <w:jc w:val="center"/>
              <w:rPr>
                <w:b/>
                <w:bCs/>
              </w:rPr>
            </w:pPr>
            <w:r w:rsidRPr="003B69F4">
              <w:rPr>
                <w:b/>
                <w:bCs/>
              </w:rPr>
              <w:t>Unsatisfactory (&lt;60%)</w:t>
            </w:r>
          </w:p>
        </w:tc>
      </w:tr>
      <w:tr w:rsidR="00B661AC" w14:paraId="79271B89" w14:textId="77777777">
        <w:tc>
          <w:tcPr>
            <w:tcW w:w="1440" w:type="dxa"/>
          </w:tcPr>
          <w:p w14:paraId="7527E6F7" w14:textId="77777777" w:rsidR="00B661AC" w:rsidRPr="003B69F4" w:rsidRDefault="00000000">
            <w:pPr>
              <w:rPr>
                <w:b/>
                <w:bCs/>
              </w:rPr>
            </w:pPr>
            <w:r w:rsidRPr="003B69F4">
              <w:rPr>
                <w:b/>
                <w:bCs/>
              </w:rPr>
              <w:t>Content Mastery</w:t>
            </w:r>
          </w:p>
        </w:tc>
        <w:tc>
          <w:tcPr>
            <w:tcW w:w="1440" w:type="dxa"/>
          </w:tcPr>
          <w:p w14:paraId="16D49109" w14:textId="77777777" w:rsidR="00B661AC" w:rsidRDefault="00000000">
            <w:r>
              <w:t>Demonstrates complete understanding of the business plan, communicates ideas clearly and confidently, covers all major points.</w:t>
            </w:r>
          </w:p>
        </w:tc>
        <w:tc>
          <w:tcPr>
            <w:tcW w:w="1440" w:type="dxa"/>
          </w:tcPr>
          <w:p w14:paraId="73CCD11F" w14:textId="77777777" w:rsidR="00B661AC" w:rsidRDefault="00000000">
            <w:r>
              <w:t>Good understanding of the business plan, though some minor details may be missed or unclear.</w:t>
            </w:r>
          </w:p>
        </w:tc>
        <w:tc>
          <w:tcPr>
            <w:tcW w:w="1440" w:type="dxa"/>
          </w:tcPr>
          <w:p w14:paraId="137F7DB6" w14:textId="77777777" w:rsidR="00B661AC" w:rsidRDefault="00000000">
            <w:r>
              <w:t>Shows basic understanding but lacks depth in some areas. Covers most major points.</w:t>
            </w:r>
          </w:p>
        </w:tc>
        <w:tc>
          <w:tcPr>
            <w:tcW w:w="1440" w:type="dxa"/>
          </w:tcPr>
          <w:p w14:paraId="1D0674E1" w14:textId="77777777" w:rsidR="00B661AC" w:rsidRDefault="00000000">
            <w:r>
              <w:t>Limited understanding of key aspects of the plan, misses important details.</w:t>
            </w:r>
          </w:p>
        </w:tc>
        <w:tc>
          <w:tcPr>
            <w:tcW w:w="1440" w:type="dxa"/>
          </w:tcPr>
          <w:p w14:paraId="1BBE9356" w14:textId="77777777" w:rsidR="00B661AC" w:rsidRDefault="00000000">
            <w:r>
              <w:t>Lacks understanding of the business plan, misses major points.</w:t>
            </w:r>
          </w:p>
        </w:tc>
      </w:tr>
      <w:tr w:rsidR="00B661AC" w14:paraId="5F6E7443" w14:textId="77777777">
        <w:tc>
          <w:tcPr>
            <w:tcW w:w="1440" w:type="dxa"/>
          </w:tcPr>
          <w:p w14:paraId="6C585A0B" w14:textId="77777777" w:rsidR="00B661AC" w:rsidRPr="003B69F4" w:rsidRDefault="00000000">
            <w:pPr>
              <w:rPr>
                <w:b/>
                <w:bCs/>
              </w:rPr>
            </w:pPr>
            <w:r w:rsidRPr="003B69F4">
              <w:rPr>
                <w:b/>
                <w:bCs/>
              </w:rPr>
              <w:t>Organization</w:t>
            </w:r>
          </w:p>
        </w:tc>
        <w:tc>
          <w:tcPr>
            <w:tcW w:w="1440" w:type="dxa"/>
          </w:tcPr>
          <w:p w14:paraId="14833AD4" w14:textId="77777777" w:rsidR="00B661AC" w:rsidRDefault="00000000">
            <w:r>
              <w:t>Presentation is well-organized, with a logical flow of ideas. Transitions are smooth and enhance understanding.</w:t>
            </w:r>
          </w:p>
        </w:tc>
        <w:tc>
          <w:tcPr>
            <w:tcW w:w="1440" w:type="dxa"/>
          </w:tcPr>
          <w:p w14:paraId="0974A0F9" w14:textId="77777777" w:rsidR="00B661AC" w:rsidRDefault="00000000">
            <w:r>
              <w:t>Good organization, with a few minor issues with flow or transitions.</w:t>
            </w:r>
          </w:p>
        </w:tc>
        <w:tc>
          <w:tcPr>
            <w:tcW w:w="1440" w:type="dxa"/>
          </w:tcPr>
          <w:p w14:paraId="5A502EA5" w14:textId="77777777" w:rsidR="00B661AC" w:rsidRDefault="00000000">
            <w:r>
              <w:t>Presentation is somewhat organized, but ideas may not flow logically.</w:t>
            </w:r>
          </w:p>
        </w:tc>
        <w:tc>
          <w:tcPr>
            <w:tcW w:w="1440" w:type="dxa"/>
          </w:tcPr>
          <w:p w14:paraId="511A6700" w14:textId="77777777" w:rsidR="00B661AC" w:rsidRDefault="00000000">
            <w:r>
              <w:t>Presentation lacks clear organization, making it difficult to follow.</w:t>
            </w:r>
          </w:p>
        </w:tc>
        <w:tc>
          <w:tcPr>
            <w:tcW w:w="1440" w:type="dxa"/>
          </w:tcPr>
          <w:p w14:paraId="7CEE5CE3" w14:textId="77777777" w:rsidR="00B661AC" w:rsidRDefault="00000000">
            <w:r>
              <w:t>No clear organization, ideas presented in a confusing or random manner.</w:t>
            </w:r>
          </w:p>
        </w:tc>
      </w:tr>
      <w:tr w:rsidR="00B661AC" w14:paraId="09495CE6" w14:textId="77777777">
        <w:tc>
          <w:tcPr>
            <w:tcW w:w="1440" w:type="dxa"/>
          </w:tcPr>
          <w:p w14:paraId="2B6F1BA9" w14:textId="77777777" w:rsidR="00B661AC" w:rsidRPr="003B69F4" w:rsidRDefault="00000000">
            <w:pPr>
              <w:rPr>
                <w:b/>
                <w:bCs/>
              </w:rPr>
            </w:pPr>
            <w:r w:rsidRPr="003B69F4">
              <w:rPr>
                <w:b/>
                <w:bCs/>
              </w:rPr>
              <w:t>Delivery</w:t>
            </w:r>
          </w:p>
        </w:tc>
        <w:tc>
          <w:tcPr>
            <w:tcW w:w="1440" w:type="dxa"/>
          </w:tcPr>
          <w:p w14:paraId="6084FCC2" w14:textId="77777777" w:rsidR="00B661AC" w:rsidRDefault="00000000">
            <w:r>
              <w:t>Presenter speaks clearly and confidently, engages the audience, and maintains a steady pace. No reading from notes.</w:t>
            </w:r>
          </w:p>
        </w:tc>
        <w:tc>
          <w:tcPr>
            <w:tcW w:w="1440" w:type="dxa"/>
          </w:tcPr>
          <w:p w14:paraId="68E17A90" w14:textId="77777777" w:rsidR="00B661AC" w:rsidRDefault="00000000">
            <w:r>
              <w:t>Delivery is clear but may lack confidence or engagement with the audience. Minimal reading from notes.</w:t>
            </w:r>
          </w:p>
        </w:tc>
        <w:tc>
          <w:tcPr>
            <w:tcW w:w="1440" w:type="dxa"/>
          </w:tcPr>
          <w:p w14:paraId="2D27C938" w14:textId="77777777" w:rsidR="00B661AC" w:rsidRDefault="00000000">
            <w:r>
              <w:t>Presentation is understandable but may be monotone or lacking in engagement. Relies on notes.</w:t>
            </w:r>
          </w:p>
        </w:tc>
        <w:tc>
          <w:tcPr>
            <w:tcW w:w="1440" w:type="dxa"/>
          </w:tcPr>
          <w:p w14:paraId="6A5F3A30" w14:textId="77777777" w:rsidR="00B661AC" w:rsidRDefault="00000000">
            <w:r>
              <w:t>Delivery is unclear, lacks engagement, and relies heavily on reading from notes.</w:t>
            </w:r>
          </w:p>
        </w:tc>
        <w:tc>
          <w:tcPr>
            <w:tcW w:w="1440" w:type="dxa"/>
          </w:tcPr>
          <w:p w14:paraId="62484343" w14:textId="77777777" w:rsidR="00B661AC" w:rsidRDefault="00000000">
            <w:r>
              <w:t>Presenter is difficult to understand, reads directly from notes, little to no engagement.</w:t>
            </w:r>
          </w:p>
        </w:tc>
      </w:tr>
      <w:tr w:rsidR="00B661AC" w14:paraId="0B099B78" w14:textId="77777777">
        <w:tc>
          <w:tcPr>
            <w:tcW w:w="1440" w:type="dxa"/>
          </w:tcPr>
          <w:p w14:paraId="5E7DAB2F" w14:textId="77777777" w:rsidR="00B661AC" w:rsidRPr="003B69F4" w:rsidRDefault="00000000">
            <w:pPr>
              <w:rPr>
                <w:b/>
                <w:bCs/>
              </w:rPr>
            </w:pPr>
            <w:r w:rsidRPr="003B69F4">
              <w:rPr>
                <w:b/>
                <w:bCs/>
              </w:rPr>
              <w:t>Use of Visuals</w:t>
            </w:r>
          </w:p>
        </w:tc>
        <w:tc>
          <w:tcPr>
            <w:tcW w:w="1440" w:type="dxa"/>
          </w:tcPr>
          <w:p w14:paraId="161D1CCB" w14:textId="77777777" w:rsidR="00B661AC" w:rsidRDefault="00000000">
            <w:r>
              <w:t>Visual aids (slides, charts) are clear, well-designed, and support the presentation effectively.</w:t>
            </w:r>
          </w:p>
        </w:tc>
        <w:tc>
          <w:tcPr>
            <w:tcW w:w="1440" w:type="dxa"/>
          </w:tcPr>
          <w:p w14:paraId="75E64EBE" w14:textId="77777777" w:rsidR="00B661AC" w:rsidRDefault="00000000">
            <w:r>
              <w:t>Visual aids are generally good but may lack polish or not fully support the presentation.</w:t>
            </w:r>
          </w:p>
        </w:tc>
        <w:tc>
          <w:tcPr>
            <w:tcW w:w="1440" w:type="dxa"/>
          </w:tcPr>
          <w:p w14:paraId="1F67B54E" w14:textId="77777777" w:rsidR="00B661AC" w:rsidRDefault="00000000">
            <w:r>
              <w:t>Visual aids are present but not fully integrated into the presentation.</w:t>
            </w:r>
          </w:p>
        </w:tc>
        <w:tc>
          <w:tcPr>
            <w:tcW w:w="1440" w:type="dxa"/>
          </w:tcPr>
          <w:p w14:paraId="68A32290" w14:textId="77777777" w:rsidR="00B661AC" w:rsidRDefault="00000000">
            <w:r>
              <w:t>Visual aids are limited, unclear, or do not contribute meaningfully to the presentation.</w:t>
            </w:r>
          </w:p>
        </w:tc>
        <w:tc>
          <w:tcPr>
            <w:tcW w:w="1440" w:type="dxa"/>
          </w:tcPr>
          <w:p w14:paraId="5571D51D" w14:textId="77777777" w:rsidR="00B661AC" w:rsidRDefault="00000000">
            <w:r>
              <w:t>No visual aids, or visual aids are poorly designed and distracting.</w:t>
            </w:r>
          </w:p>
        </w:tc>
      </w:tr>
      <w:tr w:rsidR="00B661AC" w14:paraId="70D0D7F9" w14:textId="77777777">
        <w:tc>
          <w:tcPr>
            <w:tcW w:w="1440" w:type="dxa"/>
          </w:tcPr>
          <w:p w14:paraId="0A9E0D95" w14:textId="77777777" w:rsidR="00B661AC" w:rsidRPr="003B69F4" w:rsidRDefault="00000000">
            <w:pPr>
              <w:rPr>
                <w:b/>
                <w:bCs/>
              </w:rPr>
            </w:pPr>
            <w:r w:rsidRPr="003B69F4">
              <w:rPr>
                <w:b/>
                <w:bCs/>
              </w:rPr>
              <w:t>Time Manageme</w:t>
            </w:r>
            <w:r w:rsidRPr="003B69F4">
              <w:rPr>
                <w:b/>
                <w:bCs/>
              </w:rPr>
              <w:lastRenderedPageBreak/>
              <w:t>nt</w:t>
            </w:r>
          </w:p>
        </w:tc>
        <w:tc>
          <w:tcPr>
            <w:tcW w:w="1440" w:type="dxa"/>
          </w:tcPr>
          <w:p w14:paraId="6C7BCF70" w14:textId="77777777" w:rsidR="00B661AC" w:rsidRDefault="00000000">
            <w:r>
              <w:lastRenderedPageBreak/>
              <w:t xml:space="preserve">Presentation is within the </w:t>
            </w:r>
            <w:r>
              <w:lastRenderedPageBreak/>
              <w:t>allotted time, with no rushing or unnecessary delays.</w:t>
            </w:r>
          </w:p>
        </w:tc>
        <w:tc>
          <w:tcPr>
            <w:tcW w:w="1440" w:type="dxa"/>
          </w:tcPr>
          <w:p w14:paraId="64D1F25F" w14:textId="77777777" w:rsidR="00B661AC" w:rsidRDefault="00000000">
            <w:r>
              <w:lastRenderedPageBreak/>
              <w:t xml:space="preserve">Presentation slightly over </w:t>
            </w:r>
            <w:r>
              <w:lastRenderedPageBreak/>
              <w:t>or under time but generally well-managed.</w:t>
            </w:r>
          </w:p>
        </w:tc>
        <w:tc>
          <w:tcPr>
            <w:tcW w:w="1440" w:type="dxa"/>
          </w:tcPr>
          <w:p w14:paraId="654C1BEC" w14:textId="77777777" w:rsidR="00B661AC" w:rsidRDefault="00000000">
            <w:r>
              <w:lastRenderedPageBreak/>
              <w:t xml:space="preserve">Presentation is noticeably </w:t>
            </w:r>
            <w:r>
              <w:lastRenderedPageBreak/>
              <w:t>over or under the allotted time but still manages to cover key points.</w:t>
            </w:r>
          </w:p>
        </w:tc>
        <w:tc>
          <w:tcPr>
            <w:tcW w:w="1440" w:type="dxa"/>
          </w:tcPr>
          <w:p w14:paraId="33D81EC7" w14:textId="77777777" w:rsidR="00B661AC" w:rsidRDefault="00000000">
            <w:r>
              <w:lastRenderedPageBreak/>
              <w:t xml:space="preserve">Presentation is too short </w:t>
            </w:r>
            <w:r>
              <w:lastRenderedPageBreak/>
              <w:t>or too long, missing key points or rushing through material.</w:t>
            </w:r>
          </w:p>
        </w:tc>
        <w:tc>
          <w:tcPr>
            <w:tcW w:w="1440" w:type="dxa"/>
          </w:tcPr>
          <w:p w14:paraId="05217D4E" w14:textId="77777777" w:rsidR="00B661AC" w:rsidRDefault="00000000">
            <w:r>
              <w:lastRenderedPageBreak/>
              <w:t xml:space="preserve">Presentation is far too </w:t>
            </w:r>
            <w:r>
              <w:lastRenderedPageBreak/>
              <w:t>short or long, missing significant content or dragging unnecessarily.</w:t>
            </w:r>
          </w:p>
        </w:tc>
      </w:tr>
      <w:tr w:rsidR="00B661AC" w14:paraId="3ACB12EB" w14:textId="77777777">
        <w:tc>
          <w:tcPr>
            <w:tcW w:w="1440" w:type="dxa"/>
          </w:tcPr>
          <w:p w14:paraId="16FA65F8" w14:textId="77777777" w:rsidR="00B661AC" w:rsidRPr="003B69F4" w:rsidRDefault="00000000">
            <w:pPr>
              <w:rPr>
                <w:b/>
                <w:bCs/>
              </w:rPr>
            </w:pPr>
            <w:r w:rsidRPr="003B69F4">
              <w:rPr>
                <w:b/>
                <w:bCs/>
              </w:rPr>
              <w:lastRenderedPageBreak/>
              <w:t>Response to Questions</w:t>
            </w:r>
          </w:p>
        </w:tc>
        <w:tc>
          <w:tcPr>
            <w:tcW w:w="1440" w:type="dxa"/>
          </w:tcPr>
          <w:p w14:paraId="1F268DF9" w14:textId="77777777" w:rsidR="00B661AC" w:rsidRDefault="00000000">
            <w:r>
              <w:t>Handles questions confidently, providing clear and well-supported answers.</w:t>
            </w:r>
          </w:p>
        </w:tc>
        <w:tc>
          <w:tcPr>
            <w:tcW w:w="1440" w:type="dxa"/>
          </w:tcPr>
          <w:p w14:paraId="252149BF" w14:textId="77777777" w:rsidR="00B661AC" w:rsidRDefault="00000000">
            <w:r>
              <w:t>Generally answers questions well, though may struggle with some details.</w:t>
            </w:r>
          </w:p>
        </w:tc>
        <w:tc>
          <w:tcPr>
            <w:tcW w:w="1440" w:type="dxa"/>
          </w:tcPr>
          <w:p w14:paraId="0916F863" w14:textId="77777777" w:rsidR="00B661AC" w:rsidRDefault="00000000">
            <w:r>
              <w:t>Provides adequate answers but may lack depth or confidence.</w:t>
            </w:r>
          </w:p>
        </w:tc>
        <w:tc>
          <w:tcPr>
            <w:tcW w:w="1440" w:type="dxa"/>
          </w:tcPr>
          <w:p w14:paraId="514392D4" w14:textId="77777777" w:rsidR="00B661AC" w:rsidRDefault="00000000">
            <w:r>
              <w:t>Struggles to answer questions, lacking clarity or understanding.</w:t>
            </w:r>
          </w:p>
        </w:tc>
        <w:tc>
          <w:tcPr>
            <w:tcW w:w="1440" w:type="dxa"/>
          </w:tcPr>
          <w:p w14:paraId="2864B6F1" w14:textId="77777777" w:rsidR="00B661AC" w:rsidRDefault="00000000">
            <w:r>
              <w:t>Unable to answer questions, shows little understanding of the business plan.</w:t>
            </w:r>
          </w:p>
        </w:tc>
      </w:tr>
    </w:tbl>
    <w:p w14:paraId="1BA19345" w14:textId="77777777" w:rsidR="00B661AC" w:rsidRDefault="00000000">
      <w:pPr>
        <w:pStyle w:val="Heading2"/>
      </w:pPr>
      <w:r>
        <w:t>Grading Breakdown for Written Business Plan</w:t>
      </w:r>
    </w:p>
    <w:tbl>
      <w:tblPr>
        <w:tblStyle w:val="TableGrid"/>
        <w:tblW w:w="0" w:type="auto"/>
        <w:tblLook w:val="04A0" w:firstRow="1" w:lastRow="0" w:firstColumn="1" w:lastColumn="0" w:noHBand="0" w:noVBand="1"/>
      </w:tblPr>
      <w:tblGrid>
        <w:gridCol w:w="4428"/>
        <w:gridCol w:w="4428"/>
      </w:tblGrid>
      <w:tr w:rsidR="003B69F4" w14:paraId="54C5FBF8" w14:textId="77777777" w:rsidTr="00084282">
        <w:tc>
          <w:tcPr>
            <w:tcW w:w="4428" w:type="dxa"/>
            <w:vAlign w:val="center"/>
          </w:tcPr>
          <w:p w14:paraId="24684D15" w14:textId="2470293C" w:rsidR="003B69F4" w:rsidRDefault="003B69F4" w:rsidP="003B69F4">
            <w:pPr>
              <w:jc w:val="center"/>
              <w:rPr>
                <w:b/>
                <w:bCs/>
              </w:rPr>
            </w:pPr>
            <w:r w:rsidRPr="00243EC6">
              <w:rPr>
                <w:b/>
                <w:bCs/>
              </w:rPr>
              <w:t>Section</w:t>
            </w:r>
          </w:p>
        </w:tc>
        <w:tc>
          <w:tcPr>
            <w:tcW w:w="4428" w:type="dxa"/>
            <w:vAlign w:val="center"/>
          </w:tcPr>
          <w:p w14:paraId="5061D8C6" w14:textId="7DEAB91C" w:rsidR="003B69F4" w:rsidRDefault="003B69F4" w:rsidP="003B69F4">
            <w:pPr>
              <w:jc w:val="center"/>
              <w:rPr>
                <w:b/>
                <w:bCs/>
              </w:rPr>
            </w:pPr>
            <w:r w:rsidRPr="00243EC6">
              <w:rPr>
                <w:b/>
                <w:bCs/>
              </w:rPr>
              <w:t>Weight (%)</w:t>
            </w:r>
          </w:p>
        </w:tc>
      </w:tr>
      <w:tr w:rsidR="003B69F4" w14:paraId="42849395" w14:textId="77777777" w:rsidTr="00084282">
        <w:tc>
          <w:tcPr>
            <w:tcW w:w="4428" w:type="dxa"/>
            <w:vAlign w:val="center"/>
          </w:tcPr>
          <w:p w14:paraId="4A604357" w14:textId="30CC70F7" w:rsidR="003B69F4" w:rsidRDefault="003B69F4" w:rsidP="003B69F4">
            <w:pPr>
              <w:rPr>
                <w:b/>
                <w:bCs/>
              </w:rPr>
            </w:pPr>
            <w:r w:rsidRPr="00243EC6">
              <w:t>Executive Summary</w:t>
            </w:r>
          </w:p>
        </w:tc>
        <w:tc>
          <w:tcPr>
            <w:tcW w:w="4428" w:type="dxa"/>
            <w:vAlign w:val="center"/>
          </w:tcPr>
          <w:p w14:paraId="6A04502C" w14:textId="2E168F12" w:rsidR="003B69F4" w:rsidRDefault="003B69F4" w:rsidP="003B69F4">
            <w:pPr>
              <w:jc w:val="center"/>
              <w:rPr>
                <w:b/>
                <w:bCs/>
              </w:rPr>
            </w:pPr>
            <w:r w:rsidRPr="00243EC6">
              <w:t>10%</w:t>
            </w:r>
          </w:p>
        </w:tc>
      </w:tr>
      <w:tr w:rsidR="003B69F4" w14:paraId="1ABFDCEE" w14:textId="77777777" w:rsidTr="00084282">
        <w:tc>
          <w:tcPr>
            <w:tcW w:w="4428" w:type="dxa"/>
            <w:vAlign w:val="center"/>
          </w:tcPr>
          <w:p w14:paraId="731E8EAC" w14:textId="327B6920" w:rsidR="003B69F4" w:rsidRDefault="003B69F4" w:rsidP="003B69F4">
            <w:pPr>
              <w:rPr>
                <w:b/>
                <w:bCs/>
              </w:rPr>
            </w:pPr>
            <w:r w:rsidRPr="00243EC6">
              <w:t>Company Description</w:t>
            </w:r>
          </w:p>
        </w:tc>
        <w:tc>
          <w:tcPr>
            <w:tcW w:w="4428" w:type="dxa"/>
            <w:vAlign w:val="center"/>
          </w:tcPr>
          <w:p w14:paraId="76544AA0" w14:textId="437CC452" w:rsidR="003B69F4" w:rsidRDefault="003B69F4" w:rsidP="003B69F4">
            <w:pPr>
              <w:jc w:val="center"/>
              <w:rPr>
                <w:b/>
                <w:bCs/>
              </w:rPr>
            </w:pPr>
            <w:r w:rsidRPr="00243EC6">
              <w:t>10%</w:t>
            </w:r>
          </w:p>
        </w:tc>
      </w:tr>
      <w:tr w:rsidR="003B69F4" w14:paraId="51F314C1" w14:textId="77777777" w:rsidTr="00084282">
        <w:tc>
          <w:tcPr>
            <w:tcW w:w="4428" w:type="dxa"/>
            <w:vAlign w:val="center"/>
          </w:tcPr>
          <w:p w14:paraId="4D8B533A" w14:textId="24845382" w:rsidR="003B69F4" w:rsidRDefault="003B69F4" w:rsidP="003B69F4">
            <w:pPr>
              <w:rPr>
                <w:b/>
                <w:bCs/>
              </w:rPr>
            </w:pPr>
            <w:r w:rsidRPr="00243EC6">
              <w:t>Products/Services</w:t>
            </w:r>
          </w:p>
        </w:tc>
        <w:tc>
          <w:tcPr>
            <w:tcW w:w="4428" w:type="dxa"/>
            <w:vAlign w:val="center"/>
          </w:tcPr>
          <w:p w14:paraId="7504BDD2" w14:textId="03847447" w:rsidR="003B69F4" w:rsidRDefault="003B69F4" w:rsidP="003B69F4">
            <w:pPr>
              <w:jc w:val="center"/>
              <w:rPr>
                <w:b/>
                <w:bCs/>
              </w:rPr>
            </w:pPr>
            <w:r w:rsidRPr="00243EC6">
              <w:t>10%</w:t>
            </w:r>
          </w:p>
        </w:tc>
      </w:tr>
      <w:tr w:rsidR="003B69F4" w14:paraId="228A7A7C" w14:textId="77777777" w:rsidTr="00084282">
        <w:tc>
          <w:tcPr>
            <w:tcW w:w="4428" w:type="dxa"/>
            <w:vAlign w:val="center"/>
          </w:tcPr>
          <w:p w14:paraId="75700681" w14:textId="0B6D774D" w:rsidR="003B69F4" w:rsidRDefault="003B69F4" w:rsidP="003B69F4">
            <w:pPr>
              <w:rPr>
                <w:b/>
                <w:bCs/>
              </w:rPr>
            </w:pPr>
            <w:r w:rsidRPr="00243EC6">
              <w:t>Market Analysis</w:t>
            </w:r>
          </w:p>
        </w:tc>
        <w:tc>
          <w:tcPr>
            <w:tcW w:w="4428" w:type="dxa"/>
            <w:vAlign w:val="center"/>
          </w:tcPr>
          <w:p w14:paraId="65B66D42" w14:textId="01867E99" w:rsidR="003B69F4" w:rsidRDefault="003B69F4" w:rsidP="003B69F4">
            <w:pPr>
              <w:jc w:val="center"/>
              <w:rPr>
                <w:b/>
                <w:bCs/>
              </w:rPr>
            </w:pPr>
            <w:r w:rsidRPr="00243EC6">
              <w:t>15%</w:t>
            </w:r>
          </w:p>
        </w:tc>
      </w:tr>
      <w:tr w:rsidR="003B69F4" w14:paraId="12DC5634" w14:textId="77777777" w:rsidTr="00084282">
        <w:tc>
          <w:tcPr>
            <w:tcW w:w="4428" w:type="dxa"/>
            <w:vAlign w:val="center"/>
          </w:tcPr>
          <w:p w14:paraId="3589A40A" w14:textId="1FB35AD9" w:rsidR="003B69F4" w:rsidRDefault="003B69F4" w:rsidP="003B69F4">
            <w:pPr>
              <w:rPr>
                <w:b/>
                <w:bCs/>
              </w:rPr>
            </w:pPr>
            <w:r w:rsidRPr="00243EC6">
              <w:t>Operations Plan</w:t>
            </w:r>
          </w:p>
        </w:tc>
        <w:tc>
          <w:tcPr>
            <w:tcW w:w="4428" w:type="dxa"/>
            <w:vAlign w:val="center"/>
          </w:tcPr>
          <w:p w14:paraId="7C66E7EC" w14:textId="3EB0F134" w:rsidR="003B69F4" w:rsidRDefault="003B69F4" w:rsidP="003B69F4">
            <w:pPr>
              <w:jc w:val="center"/>
              <w:rPr>
                <w:b/>
                <w:bCs/>
              </w:rPr>
            </w:pPr>
            <w:r w:rsidRPr="00243EC6">
              <w:t>10%</w:t>
            </w:r>
          </w:p>
        </w:tc>
      </w:tr>
      <w:tr w:rsidR="003B69F4" w14:paraId="73099C2D" w14:textId="77777777" w:rsidTr="00084282">
        <w:tc>
          <w:tcPr>
            <w:tcW w:w="4428" w:type="dxa"/>
            <w:vAlign w:val="center"/>
          </w:tcPr>
          <w:p w14:paraId="29E3B9F8" w14:textId="252229FA" w:rsidR="003B69F4" w:rsidRDefault="003B69F4" w:rsidP="003B69F4">
            <w:pPr>
              <w:rPr>
                <w:b/>
                <w:bCs/>
              </w:rPr>
            </w:pPr>
            <w:r w:rsidRPr="00243EC6">
              <w:t>Management Team</w:t>
            </w:r>
          </w:p>
        </w:tc>
        <w:tc>
          <w:tcPr>
            <w:tcW w:w="4428" w:type="dxa"/>
            <w:vAlign w:val="center"/>
          </w:tcPr>
          <w:p w14:paraId="206237F6" w14:textId="2AB121F4" w:rsidR="003B69F4" w:rsidRDefault="003B69F4" w:rsidP="003B69F4">
            <w:pPr>
              <w:jc w:val="center"/>
              <w:rPr>
                <w:b/>
                <w:bCs/>
              </w:rPr>
            </w:pPr>
            <w:r w:rsidRPr="00243EC6">
              <w:t>10%</w:t>
            </w:r>
          </w:p>
        </w:tc>
      </w:tr>
      <w:tr w:rsidR="003B69F4" w14:paraId="3CA20306" w14:textId="77777777" w:rsidTr="00084282">
        <w:tc>
          <w:tcPr>
            <w:tcW w:w="4428" w:type="dxa"/>
            <w:vAlign w:val="center"/>
          </w:tcPr>
          <w:p w14:paraId="52B952F2" w14:textId="68706814" w:rsidR="003B69F4" w:rsidRDefault="003B69F4" w:rsidP="003B69F4">
            <w:pPr>
              <w:rPr>
                <w:b/>
                <w:bCs/>
              </w:rPr>
            </w:pPr>
            <w:r w:rsidRPr="00243EC6">
              <w:t>Financial Plan</w:t>
            </w:r>
          </w:p>
        </w:tc>
        <w:tc>
          <w:tcPr>
            <w:tcW w:w="4428" w:type="dxa"/>
            <w:vAlign w:val="center"/>
          </w:tcPr>
          <w:p w14:paraId="2AAFFDA2" w14:textId="3B55AA52" w:rsidR="003B69F4" w:rsidRDefault="003B69F4" w:rsidP="003B69F4">
            <w:pPr>
              <w:jc w:val="center"/>
              <w:rPr>
                <w:b/>
                <w:bCs/>
              </w:rPr>
            </w:pPr>
            <w:r w:rsidRPr="00243EC6">
              <w:t>15%</w:t>
            </w:r>
          </w:p>
        </w:tc>
      </w:tr>
      <w:tr w:rsidR="003B69F4" w14:paraId="75F7570B" w14:textId="77777777" w:rsidTr="00084282">
        <w:tc>
          <w:tcPr>
            <w:tcW w:w="4428" w:type="dxa"/>
            <w:vAlign w:val="center"/>
          </w:tcPr>
          <w:p w14:paraId="5C7422F1" w14:textId="6073EA92" w:rsidR="003B69F4" w:rsidRDefault="003B69F4" w:rsidP="003B69F4">
            <w:pPr>
              <w:rPr>
                <w:b/>
                <w:bCs/>
              </w:rPr>
            </w:pPr>
            <w:r w:rsidRPr="00243EC6">
              <w:t>Funding Request</w:t>
            </w:r>
          </w:p>
        </w:tc>
        <w:tc>
          <w:tcPr>
            <w:tcW w:w="4428" w:type="dxa"/>
            <w:vAlign w:val="center"/>
          </w:tcPr>
          <w:p w14:paraId="6E6D6638" w14:textId="59FADAA0" w:rsidR="003B69F4" w:rsidRDefault="003B69F4" w:rsidP="003B69F4">
            <w:pPr>
              <w:jc w:val="center"/>
              <w:rPr>
                <w:b/>
                <w:bCs/>
              </w:rPr>
            </w:pPr>
            <w:r w:rsidRPr="00243EC6">
              <w:t>10%</w:t>
            </w:r>
          </w:p>
        </w:tc>
      </w:tr>
      <w:tr w:rsidR="003B69F4" w14:paraId="6B6A3627" w14:textId="77777777" w:rsidTr="00084282">
        <w:tc>
          <w:tcPr>
            <w:tcW w:w="4428" w:type="dxa"/>
            <w:vAlign w:val="center"/>
          </w:tcPr>
          <w:p w14:paraId="347FBDCA" w14:textId="07A20212" w:rsidR="003B69F4" w:rsidRDefault="003B69F4" w:rsidP="003B69F4">
            <w:pPr>
              <w:rPr>
                <w:b/>
                <w:bCs/>
              </w:rPr>
            </w:pPr>
            <w:r w:rsidRPr="00243EC6">
              <w:t>Risk Analysis</w:t>
            </w:r>
          </w:p>
        </w:tc>
        <w:tc>
          <w:tcPr>
            <w:tcW w:w="4428" w:type="dxa"/>
            <w:vAlign w:val="center"/>
          </w:tcPr>
          <w:p w14:paraId="23A0D077" w14:textId="6D362D20" w:rsidR="003B69F4" w:rsidRDefault="003B69F4" w:rsidP="003B69F4">
            <w:pPr>
              <w:jc w:val="center"/>
              <w:rPr>
                <w:b/>
                <w:bCs/>
              </w:rPr>
            </w:pPr>
            <w:r w:rsidRPr="00243EC6">
              <w:t>10%</w:t>
            </w:r>
          </w:p>
        </w:tc>
      </w:tr>
      <w:tr w:rsidR="003B69F4" w14:paraId="2108C702" w14:textId="77777777" w:rsidTr="00084282">
        <w:tc>
          <w:tcPr>
            <w:tcW w:w="4428" w:type="dxa"/>
            <w:vAlign w:val="center"/>
          </w:tcPr>
          <w:p w14:paraId="3BE61EB2" w14:textId="526E147E" w:rsidR="003B69F4" w:rsidRDefault="003B69F4" w:rsidP="003B69F4">
            <w:pPr>
              <w:rPr>
                <w:b/>
                <w:bCs/>
              </w:rPr>
            </w:pPr>
            <w:r w:rsidRPr="00243EC6">
              <w:t>Professionalism and Formatting</w:t>
            </w:r>
          </w:p>
        </w:tc>
        <w:tc>
          <w:tcPr>
            <w:tcW w:w="4428" w:type="dxa"/>
            <w:vAlign w:val="center"/>
          </w:tcPr>
          <w:p w14:paraId="06345761" w14:textId="641506F4" w:rsidR="003B69F4" w:rsidRDefault="003B69F4" w:rsidP="003B69F4">
            <w:pPr>
              <w:jc w:val="center"/>
              <w:rPr>
                <w:b/>
                <w:bCs/>
              </w:rPr>
            </w:pPr>
            <w:r w:rsidRPr="00243EC6">
              <w:t>10%</w:t>
            </w:r>
          </w:p>
        </w:tc>
      </w:tr>
    </w:tbl>
    <w:p w14:paraId="6CDEE5E3" w14:textId="77777777" w:rsidR="003B69F4" w:rsidRPr="00243EC6" w:rsidRDefault="003B69F4" w:rsidP="00243EC6">
      <w:pPr>
        <w:rPr>
          <w:b/>
          <w:bCs/>
        </w:rPr>
      </w:pPr>
    </w:p>
    <w:p w14:paraId="09706FDE" w14:textId="77777777" w:rsidR="00B661AC" w:rsidRDefault="00000000">
      <w:pPr>
        <w:pStyle w:val="Heading2"/>
      </w:pPr>
      <w:r>
        <w:t>Grading Breakdown for Oral Presentation</w:t>
      </w:r>
    </w:p>
    <w:tbl>
      <w:tblPr>
        <w:tblStyle w:val="TableGrid"/>
        <w:tblW w:w="0" w:type="auto"/>
        <w:tblLook w:val="04A0" w:firstRow="1" w:lastRow="0" w:firstColumn="1" w:lastColumn="0" w:noHBand="0" w:noVBand="1"/>
      </w:tblPr>
      <w:tblGrid>
        <w:gridCol w:w="4428"/>
        <w:gridCol w:w="4428"/>
      </w:tblGrid>
      <w:tr w:rsidR="003B69F4" w14:paraId="06054749" w14:textId="77777777" w:rsidTr="00D95F60">
        <w:tc>
          <w:tcPr>
            <w:tcW w:w="4428" w:type="dxa"/>
            <w:vAlign w:val="center"/>
          </w:tcPr>
          <w:p w14:paraId="76360459" w14:textId="3BA97A47" w:rsidR="003B69F4" w:rsidRDefault="003B69F4" w:rsidP="003B69F4">
            <w:pPr>
              <w:jc w:val="center"/>
            </w:pPr>
            <w:r w:rsidRPr="003B69F4">
              <w:rPr>
                <w:b/>
                <w:bCs/>
              </w:rPr>
              <w:t>Section</w:t>
            </w:r>
          </w:p>
        </w:tc>
        <w:tc>
          <w:tcPr>
            <w:tcW w:w="4428" w:type="dxa"/>
            <w:vAlign w:val="center"/>
          </w:tcPr>
          <w:p w14:paraId="1151B123" w14:textId="6FC4B913" w:rsidR="003B69F4" w:rsidRDefault="003B69F4" w:rsidP="003B69F4">
            <w:pPr>
              <w:jc w:val="center"/>
            </w:pPr>
            <w:r w:rsidRPr="003B69F4">
              <w:rPr>
                <w:b/>
                <w:bCs/>
              </w:rPr>
              <w:t>Weight (%)</w:t>
            </w:r>
          </w:p>
        </w:tc>
      </w:tr>
      <w:tr w:rsidR="003B69F4" w14:paraId="533A9575" w14:textId="77777777" w:rsidTr="00D95F60">
        <w:tc>
          <w:tcPr>
            <w:tcW w:w="4428" w:type="dxa"/>
            <w:vAlign w:val="center"/>
          </w:tcPr>
          <w:p w14:paraId="138C7E82" w14:textId="68FD1273" w:rsidR="003B69F4" w:rsidRDefault="003B69F4" w:rsidP="003B69F4">
            <w:r w:rsidRPr="003B69F4">
              <w:t>Content Mastery</w:t>
            </w:r>
          </w:p>
        </w:tc>
        <w:tc>
          <w:tcPr>
            <w:tcW w:w="4428" w:type="dxa"/>
            <w:vAlign w:val="center"/>
          </w:tcPr>
          <w:p w14:paraId="0FDE038B" w14:textId="4FB9AC0E" w:rsidR="003B69F4" w:rsidRDefault="003B69F4" w:rsidP="003B69F4">
            <w:pPr>
              <w:jc w:val="center"/>
            </w:pPr>
            <w:r w:rsidRPr="003B69F4">
              <w:t>25%</w:t>
            </w:r>
          </w:p>
        </w:tc>
      </w:tr>
      <w:tr w:rsidR="003B69F4" w14:paraId="52E414B6" w14:textId="77777777" w:rsidTr="00D95F60">
        <w:tc>
          <w:tcPr>
            <w:tcW w:w="4428" w:type="dxa"/>
            <w:vAlign w:val="center"/>
          </w:tcPr>
          <w:p w14:paraId="0984788F" w14:textId="210A6C9B" w:rsidR="003B69F4" w:rsidRDefault="003B69F4" w:rsidP="003B69F4">
            <w:r w:rsidRPr="003B69F4">
              <w:t>Organization</w:t>
            </w:r>
          </w:p>
        </w:tc>
        <w:tc>
          <w:tcPr>
            <w:tcW w:w="4428" w:type="dxa"/>
            <w:vAlign w:val="center"/>
          </w:tcPr>
          <w:p w14:paraId="3A11AB44" w14:textId="27F52FC8" w:rsidR="003B69F4" w:rsidRDefault="003B69F4" w:rsidP="003B69F4">
            <w:pPr>
              <w:jc w:val="center"/>
            </w:pPr>
            <w:r w:rsidRPr="003B69F4">
              <w:t>20%</w:t>
            </w:r>
          </w:p>
        </w:tc>
      </w:tr>
      <w:tr w:rsidR="003B69F4" w14:paraId="61C88AF2" w14:textId="77777777" w:rsidTr="00D95F60">
        <w:tc>
          <w:tcPr>
            <w:tcW w:w="4428" w:type="dxa"/>
            <w:vAlign w:val="center"/>
          </w:tcPr>
          <w:p w14:paraId="12FB6F20" w14:textId="0436CB59" w:rsidR="003B69F4" w:rsidRDefault="003B69F4" w:rsidP="003B69F4">
            <w:r w:rsidRPr="003B69F4">
              <w:t>Delivery</w:t>
            </w:r>
          </w:p>
        </w:tc>
        <w:tc>
          <w:tcPr>
            <w:tcW w:w="4428" w:type="dxa"/>
            <w:vAlign w:val="center"/>
          </w:tcPr>
          <w:p w14:paraId="52E2CC68" w14:textId="4523D7F1" w:rsidR="003B69F4" w:rsidRDefault="003B69F4" w:rsidP="003B69F4">
            <w:pPr>
              <w:jc w:val="center"/>
            </w:pPr>
            <w:r w:rsidRPr="003B69F4">
              <w:t>20%</w:t>
            </w:r>
          </w:p>
        </w:tc>
      </w:tr>
      <w:tr w:rsidR="003B69F4" w14:paraId="568A5BE1" w14:textId="77777777" w:rsidTr="00D95F60">
        <w:tc>
          <w:tcPr>
            <w:tcW w:w="4428" w:type="dxa"/>
            <w:vAlign w:val="center"/>
          </w:tcPr>
          <w:p w14:paraId="65874598" w14:textId="0B2024C0" w:rsidR="003B69F4" w:rsidRDefault="003B69F4" w:rsidP="003B69F4">
            <w:r w:rsidRPr="003B69F4">
              <w:t>Use of Visuals</w:t>
            </w:r>
          </w:p>
        </w:tc>
        <w:tc>
          <w:tcPr>
            <w:tcW w:w="4428" w:type="dxa"/>
            <w:vAlign w:val="center"/>
          </w:tcPr>
          <w:p w14:paraId="1185D6B3" w14:textId="6B2E9850" w:rsidR="003B69F4" w:rsidRDefault="003B69F4" w:rsidP="003B69F4">
            <w:pPr>
              <w:jc w:val="center"/>
            </w:pPr>
            <w:r w:rsidRPr="003B69F4">
              <w:t>15%</w:t>
            </w:r>
          </w:p>
        </w:tc>
      </w:tr>
      <w:tr w:rsidR="003B69F4" w14:paraId="13BA1963" w14:textId="77777777" w:rsidTr="00D95F60">
        <w:tc>
          <w:tcPr>
            <w:tcW w:w="4428" w:type="dxa"/>
            <w:vAlign w:val="center"/>
          </w:tcPr>
          <w:p w14:paraId="14F3B230" w14:textId="75962899" w:rsidR="003B69F4" w:rsidRDefault="003B69F4" w:rsidP="003B69F4">
            <w:r w:rsidRPr="003B69F4">
              <w:t>Time Management</w:t>
            </w:r>
          </w:p>
        </w:tc>
        <w:tc>
          <w:tcPr>
            <w:tcW w:w="4428" w:type="dxa"/>
            <w:vAlign w:val="center"/>
          </w:tcPr>
          <w:p w14:paraId="6407A10B" w14:textId="1CA07962" w:rsidR="003B69F4" w:rsidRDefault="003B69F4" w:rsidP="003B69F4">
            <w:pPr>
              <w:jc w:val="center"/>
            </w:pPr>
            <w:r w:rsidRPr="003B69F4">
              <w:t>10%</w:t>
            </w:r>
          </w:p>
        </w:tc>
      </w:tr>
      <w:tr w:rsidR="003B69F4" w14:paraId="5B4BB908" w14:textId="77777777" w:rsidTr="00D95F60">
        <w:tc>
          <w:tcPr>
            <w:tcW w:w="4428" w:type="dxa"/>
            <w:vAlign w:val="center"/>
          </w:tcPr>
          <w:p w14:paraId="656C9E24" w14:textId="535D6B8F" w:rsidR="003B69F4" w:rsidRDefault="003B69F4" w:rsidP="003B69F4">
            <w:r w:rsidRPr="003B69F4">
              <w:t>Response to Questions</w:t>
            </w:r>
          </w:p>
        </w:tc>
        <w:tc>
          <w:tcPr>
            <w:tcW w:w="4428" w:type="dxa"/>
            <w:vAlign w:val="center"/>
          </w:tcPr>
          <w:p w14:paraId="12FBA73E" w14:textId="41F42750" w:rsidR="003B69F4" w:rsidRDefault="003B69F4" w:rsidP="003B69F4">
            <w:pPr>
              <w:jc w:val="center"/>
            </w:pPr>
            <w:r w:rsidRPr="003B69F4">
              <w:t>10%</w:t>
            </w:r>
          </w:p>
        </w:tc>
      </w:tr>
    </w:tbl>
    <w:p w14:paraId="4B7C3432" w14:textId="77777777" w:rsidR="003B69F4" w:rsidRDefault="003B69F4"/>
    <w:p w14:paraId="7C57E223" w14:textId="1073C4FC" w:rsidR="003B69F4" w:rsidRPr="003B69F4" w:rsidRDefault="00000000" w:rsidP="003B69F4">
      <w:pPr>
        <w:pStyle w:val="Heading2"/>
        <w:rPr>
          <w:rFonts w:asciiTheme="minorHAnsi" w:eastAsiaTheme="minorEastAsia" w:hAnsiTheme="minorHAnsi" w:cstheme="minorBidi"/>
          <w:color w:val="auto"/>
        </w:rPr>
      </w:pPr>
      <w:r>
        <w:t>Additional Notes</w:t>
      </w:r>
      <w:r>
        <w:br/>
      </w:r>
    </w:p>
    <w:p w14:paraId="528B4549" w14:textId="77777777" w:rsidR="003B69F4" w:rsidRPr="003B69F4" w:rsidRDefault="003B69F4" w:rsidP="003B69F4">
      <w:pPr>
        <w:numPr>
          <w:ilvl w:val="0"/>
          <w:numId w:val="10"/>
        </w:numPr>
      </w:pPr>
      <w:r w:rsidRPr="003B69F4">
        <w:rPr>
          <w:b/>
          <w:bCs/>
        </w:rPr>
        <w:t>Late Submission Penalties</w:t>
      </w:r>
      <w:r w:rsidRPr="003B69F4">
        <w:t>: Submissions after the deadline will incur a 5% penalty for each day late, up to a maximum of 20%.</w:t>
      </w:r>
    </w:p>
    <w:p w14:paraId="43EDE300" w14:textId="77777777" w:rsidR="003B69F4" w:rsidRPr="003B69F4" w:rsidRDefault="003B69F4" w:rsidP="003B69F4">
      <w:pPr>
        <w:numPr>
          <w:ilvl w:val="0"/>
          <w:numId w:val="10"/>
        </w:numPr>
      </w:pPr>
      <w:r w:rsidRPr="003B69F4">
        <w:rPr>
          <w:b/>
          <w:bCs/>
        </w:rPr>
        <w:t>Plagiarism</w:t>
      </w:r>
      <w:r w:rsidRPr="003B69F4">
        <w:t>: Plagiarism will result in a grade of 0% for the project.</w:t>
      </w:r>
    </w:p>
    <w:p w14:paraId="182A5CE8" w14:textId="77777777" w:rsidR="003B69F4" w:rsidRPr="003B69F4" w:rsidRDefault="003B69F4" w:rsidP="003B69F4">
      <w:pPr>
        <w:numPr>
          <w:ilvl w:val="0"/>
          <w:numId w:val="10"/>
        </w:numPr>
      </w:pPr>
      <w:r w:rsidRPr="003B69F4">
        <w:rPr>
          <w:b/>
          <w:bCs/>
        </w:rPr>
        <w:lastRenderedPageBreak/>
        <w:t>Supporting Evidence</w:t>
      </w:r>
      <w:r w:rsidRPr="003B69F4">
        <w:t>: Use credible sources to support your market analysis, financial projections, and other claims made in the business plan.</w:t>
      </w:r>
    </w:p>
    <w:p w14:paraId="5A5099EA" w14:textId="2C3AE4F5" w:rsidR="00B661AC" w:rsidRDefault="00B661AC"/>
    <w:sectPr w:rsidR="00B661AC"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3AF90" w14:textId="77777777" w:rsidR="0050668D" w:rsidRDefault="0050668D" w:rsidP="00243EC6">
      <w:pPr>
        <w:spacing w:after="0" w:line="240" w:lineRule="auto"/>
      </w:pPr>
      <w:r>
        <w:separator/>
      </w:r>
    </w:p>
  </w:endnote>
  <w:endnote w:type="continuationSeparator" w:id="0">
    <w:p w14:paraId="36D11C74" w14:textId="77777777" w:rsidR="0050668D" w:rsidRDefault="0050668D" w:rsidP="00243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4309612"/>
      <w:docPartObj>
        <w:docPartGallery w:val="Page Numbers (Bottom of Page)"/>
        <w:docPartUnique/>
      </w:docPartObj>
    </w:sdtPr>
    <w:sdtEndPr>
      <w:rPr>
        <w:noProof/>
      </w:rPr>
    </w:sdtEndPr>
    <w:sdtContent>
      <w:p w14:paraId="6E758139" w14:textId="2F9BEAC6" w:rsidR="00243EC6" w:rsidRDefault="00243E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F1A620" w14:textId="77777777" w:rsidR="00243EC6" w:rsidRDefault="00243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147EA" w14:textId="77777777" w:rsidR="0050668D" w:rsidRDefault="0050668D" w:rsidP="00243EC6">
      <w:pPr>
        <w:spacing w:after="0" w:line="240" w:lineRule="auto"/>
      </w:pPr>
      <w:r>
        <w:separator/>
      </w:r>
    </w:p>
  </w:footnote>
  <w:footnote w:type="continuationSeparator" w:id="0">
    <w:p w14:paraId="64277D32" w14:textId="77777777" w:rsidR="0050668D" w:rsidRDefault="0050668D" w:rsidP="00243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90AB7" w14:textId="36E32E64" w:rsidR="00243EC6" w:rsidRDefault="00243EC6">
    <w:pPr>
      <w:pStyle w:val="Header"/>
    </w:pPr>
    <w:r>
      <w:t>EBS 405, Fundamentals of Business Administration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592AB4"/>
    <w:multiLevelType w:val="multilevel"/>
    <w:tmpl w:val="F61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23747">
    <w:abstractNumId w:val="8"/>
  </w:num>
  <w:num w:numId="2" w16cid:durableId="2104179105">
    <w:abstractNumId w:val="6"/>
  </w:num>
  <w:num w:numId="3" w16cid:durableId="1685744959">
    <w:abstractNumId w:val="5"/>
  </w:num>
  <w:num w:numId="4" w16cid:durableId="655647990">
    <w:abstractNumId w:val="4"/>
  </w:num>
  <w:num w:numId="5" w16cid:durableId="1559706972">
    <w:abstractNumId w:val="7"/>
  </w:num>
  <w:num w:numId="6" w16cid:durableId="654725976">
    <w:abstractNumId w:val="3"/>
  </w:num>
  <w:num w:numId="7" w16cid:durableId="1016543238">
    <w:abstractNumId w:val="2"/>
  </w:num>
  <w:num w:numId="8" w16cid:durableId="1445148340">
    <w:abstractNumId w:val="1"/>
  </w:num>
  <w:num w:numId="9" w16cid:durableId="426777390">
    <w:abstractNumId w:val="0"/>
  </w:num>
  <w:num w:numId="10" w16cid:durableId="6298961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3EC6"/>
    <w:rsid w:val="0029639D"/>
    <w:rsid w:val="00326F90"/>
    <w:rsid w:val="003B69F4"/>
    <w:rsid w:val="0050668D"/>
    <w:rsid w:val="006C2A24"/>
    <w:rsid w:val="00AA1D8D"/>
    <w:rsid w:val="00B47730"/>
    <w:rsid w:val="00B661AC"/>
    <w:rsid w:val="00BD2AE6"/>
    <w:rsid w:val="00CB0664"/>
    <w:rsid w:val="00E21E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F1CAD2"/>
  <w14:defaultImageDpi w14:val="300"/>
  <w15:docId w15:val="{E9B34020-9560-41E2-B3C4-2DD6FCD3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25695">
      <w:bodyDiv w:val="1"/>
      <w:marLeft w:val="0"/>
      <w:marRight w:val="0"/>
      <w:marTop w:val="0"/>
      <w:marBottom w:val="0"/>
      <w:divBdr>
        <w:top w:val="none" w:sz="0" w:space="0" w:color="auto"/>
        <w:left w:val="none" w:sz="0" w:space="0" w:color="auto"/>
        <w:bottom w:val="none" w:sz="0" w:space="0" w:color="auto"/>
        <w:right w:val="none" w:sz="0" w:space="0" w:color="auto"/>
      </w:divBdr>
    </w:div>
    <w:div w:id="153225072">
      <w:bodyDiv w:val="1"/>
      <w:marLeft w:val="0"/>
      <w:marRight w:val="0"/>
      <w:marTop w:val="0"/>
      <w:marBottom w:val="0"/>
      <w:divBdr>
        <w:top w:val="none" w:sz="0" w:space="0" w:color="auto"/>
        <w:left w:val="none" w:sz="0" w:space="0" w:color="auto"/>
        <w:bottom w:val="none" w:sz="0" w:space="0" w:color="auto"/>
        <w:right w:val="none" w:sz="0" w:space="0" w:color="auto"/>
      </w:divBdr>
    </w:div>
    <w:div w:id="244261971">
      <w:bodyDiv w:val="1"/>
      <w:marLeft w:val="0"/>
      <w:marRight w:val="0"/>
      <w:marTop w:val="0"/>
      <w:marBottom w:val="0"/>
      <w:divBdr>
        <w:top w:val="none" w:sz="0" w:space="0" w:color="auto"/>
        <w:left w:val="none" w:sz="0" w:space="0" w:color="auto"/>
        <w:bottom w:val="none" w:sz="0" w:space="0" w:color="auto"/>
        <w:right w:val="none" w:sz="0" w:space="0" w:color="auto"/>
      </w:divBdr>
    </w:div>
    <w:div w:id="564533967">
      <w:bodyDiv w:val="1"/>
      <w:marLeft w:val="0"/>
      <w:marRight w:val="0"/>
      <w:marTop w:val="0"/>
      <w:marBottom w:val="0"/>
      <w:divBdr>
        <w:top w:val="none" w:sz="0" w:space="0" w:color="auto"/>
        <w:left w:val="none" w:sz="0" w:space="0" w:color="auto"/>
        <w:bottom w:val="none" w:sz="0" w:space="0" w:color="auto"/>
        <w:right w:val="none" w:sz="0" w:space="0" w:color="auto"/>
      </w:divBdr>
    </w:div>
    <w:div w:id="1297106335">
      <w:bodyDiv w:val="1"/>
      <w:marLeft w:val="0"/>
      <w:marRight w:val="0"/>
      <w:marTop w:val="0"/>
      <w:marBottom w:val="0"/>
      <w:divBdr>
        <w:top w:val="none" w:sz="0" w:space="0" w:color="auto"/>
        <w:left w:val="none" w:sz="0" w:space="0" w:color="auto"/>
        <w:bottom w:val="none" w:sz="0" w:space="0" w:color="auto"/>
        <w:right w:val="none" w:sz="0" w:space="0" w:color="auto"/>
      </w:divBdr>
    </w:div>
    <w:div w:id="1320768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Tô Mỳ Phạm</cp:lastModifiedBy>
  <cp:revision>4</cp:revision>
  <dcterms:created xsi:type="dcterms:W3CDTF">2013-12-23T23:15:00Z</dcterms:created>
  <dcterms:modified xsi:type="dcterms:W3CDTF">2024-10-17T16:58:00Z</dcterms:modified>
  <cp:category/>
</cp:coreProperties>
</file>